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line="360" w:lineRule="auto"/>
      </w:pPr>
    </w:p>
    <w:p>
      <w:pPr>
        <w:pStyle w:val="15"/>
        <w:spacing w:line="360" w:lineRule="auto"/>
      </w:pPr>
    </w:p>
    <w:p>
      <w:pPr>
        <w:pStyle w:val="15"/>
        <w:jc w:val="center"/>
      </w:pPr>
      <w:r>
        <w:rPr>
          <w:sz w:val="48"/>
          <w:szCs w:val="48"/>
        </w:rPr>
        <w:t>北京邮电大学软件学院</w:t>
      </w:r>
    </w:p>
    <w:p>
      <w:pPr>
        <w:pStyle w:val="15"/>
        <w:jc w:val="center"/>
      </w:pPr>
      <w:r>
        <w:rPr>
          <w:sz w:val="48"/>
          <w:szCs w:val="48"/>
        </w:rPr>
        <w:t>2019-2020学年第一学期实验报告</w:t>
      </w:r>
    </w:p>
    <w:p>
      <w:pPr>
        <w:pStyle w:val="15"/>
        <w:spacing w:line="360" w:lineRule="auto"/>
      </w:pPr>
    </w:p>
    <w:p>
      <w:pPr>
        <w:pStyle w:val="15"/>
        <w:spacing w:line="360" w:lineRule="auto"/>
        <w:jc w:val="center"/>
      </w:pPr>
      <w:r>
        <w:rPr>
          <w:sz w:val="24"/>
          <w:szCs w:val="24"/>
        </w:rPr>
        <w:t xml:space="preserve">  </w:t>
      </w:r>
    </w:p>
    <w:p>
      <w:pPr>
        <w:pStyle w:val="15"/>
        <w:spacing w:line="360" w:lineRule="auto"/>
        <w:ind w:left="480" w:firstLine="420"/>
      </w:pPr>
      <w:r>
        <w:rPr>
          <w:b/>
          <w:sz w:val="28"/>
          <w:szCs w:val="28"/>
        </w:rPr>
        <w:t>课程名称：</w:t>
      </w:r>
      <w:r>
        <w:rPr>
          <w:b/>
          <w:sz w:val="28"/>
          <w:szCs w:val="28"/>
          <w:u w:val="single"/>
        </w:rPr>
        <w:t xml:space="preserve">    面向对象的分析与设计   </w:t>
      </w:r>
    </w:p>
    <w:p>
      <w:pPr>
        <w:pStyle w:val="15"/>
        <w:spacing w:line="360" w:lineRule="auto"/>
        <w:ind w:left="480" w:firstLine="420"/>
      </w:pPr>
      <w:r>
        <w:rPr>
          <w:b/>
          <w:sz w:val="28"/>
          <w:szCs w:val="28"/>
        </w:rPr>
        <w:t>项目名称：</w:t>
      </w:r>
      <w:r>
        <w:rPr>
          <w:b/>
          <w:sz w:val="28"/>
          <w:szCs w:val="28"/>
          <w:u w:val="single"/>
        </w:rPr>
        <w:t xml:space="preserve"> “软件学院教务管理系统”的 OOAD  </w:t>
      </w:r>
    </w:p>
    <w:p>
      <w:pPr>
        <w:pStyle w:val="15"/>
        <w:spacing w:line="360" w:lineRule="auto"/>
        <w:ind w:left="480" w:firstLine="420"/>
      </w:pPr>
      <w:r>
        <w:rPr>
          <w:b/>
          <w:sz w:val="28"/>
          <w:szCs w:val="28"/>
        </w:rPr>
        <w:t>项目完成人：</w:t>
      </w:r>
    </w:p>
    <w:p>
      <w:pPr>
        <w:pStyle w:val="15"/>
        <w:spacing w:line="360" w:lineRule="auto"/>
        <w:ind w:left="960" w:firstLine="420"/>
      </w:pPr>
      <w:r>
        <w:rPr>
          <w:b/>
          <w:sz w:val="28"/>
          <w:szCs w:val="28"/>
        </w:rPr>
        <w:t>姓名：</w:t>
      </w:r>
      <w:r>
        <w:rPr>
          <w:b/>
          <w:sz w:val="28"/>
          <w:szCs w:val="28"/>
          <w:u w:val="single"/>
        </w:rPr>
        <w:t xml:space="preserve">  平雅霓  </w:t>
      </w:r>
      <w:r>
        <w:rPr>
          <w:b/>
          <w:sz w:val="28"/>
          <w:szCs w:val="28"/>
        </w:rPr>
        <w:t>学号：</w:t>
      </w:r>
      <w:r>
        <w:rPr>
          <w:b/>
          <w:sz w:val="28"/>
          <w:szCs w:val="28"/>
          <w:u w:val="single"/>
        </w:rPr>
        <w:t>2017211949</w:t>
      </w:r>
    </w:p>
    <w:p>
      <w:pPr>
        <w:pStyle w:val="15"/>
        <w:spacing w:line="360" w:lineRule="auto"/>
        <w:ind w:left="960" w:firstLine="420"/>
      </w:pPr>
      <w:r>
        <w:rPr>
          <w:b/>
          <w:sz w:val="28"/>
          <w:szCs w:val="28"/>
        </w:rPr>
        <w:t>姓名：</w:t>
      </w:r>
      <w:r>
        <w:rPr>
          <w:b/>
          <w:sz w:val="28"/>
          <w:szCs w:val="28"/>
          <w:u w:val="single"/>
        </w:rPr>
        <w:t xml:space="preserve">  王秋梦  </w:t>
      </w:r>
      <w:r>
        <w:rPr>
          <w:b/>
          <w:sz w:val="28"/>
          <w:szCs w:val="28"/>
        </w:rPr>
        <w:t>学号：</w:t>
      </w:r>
      <w:r>
        <w:rPr>
          <w:b/>
          <w:sz w:val="28"/>
          <w:szCs w:val="28"/>
          <w:u w:val="single"/>
        </w:rPr>
        <w:t>2057211950</w:t>
      </w:r>
    </w:p>
    <w:p>
      <w:pPr>
        <w:pStyle w:val="15"/>
        <w:spacing w:line="360" w:lineRule="auto"/>
        <w:ind w:left="960" w:firstLine="420"/>
      </w:pPr>
      <w:r>
        <w:rPr>
          <w:b/>
          <w:sz w:val="28"/>
          <w:szCs w:val="28"/>
        </w:rPr>
        <w:t>姓名：</w:t>
      </w:r>
      <w:r>
        <w:rPr>
          <w:b/>
          <w:sz w:val="28"/>
          <w:szCs w:val="28"/>
          <w:u w:val="single"/>
        </w:rPr>
        <w:t xml:space="preserve">  罗舒婷  </w:t>
      </w:r>
      <w:r>
        <w:rPr>
          <w:b/>
          <w:sz w:val="28"/>
          <w:szCs w:val="28"/>
        </w:rPr>
        <w:t>学号：</w:t>
      </w:r>
      <w:r>
        <w:rPr>
          <w:b/>
          <w:sz w:val="28"/>
          <w:szCs w:val="28"/>
          <w:u w:val="single"/>
        </w:rPr>
        <w:t>2017211951</w:t>
      </w:r>
    </w:p>
    <w:p>
      <w:pPr>
        <w:pStyle w:val="15"/>
        <w:spacing w:line="360" w:lineRule="auto"/>
        <w:ind w:left="960" w:firstLine="420"/>
      </w:pPr>
      <w:r>
        <w:rPr>
          <w:b/>
          <w:sz w:val="28"/>
          <w:szCs w:val="28"/>
        </w:rPr>
        <w:t>姓名：</w:t>
      </w:r>
      <w:r>
        <w:rPr>
          <w:b/>
          <w:sz w:val="28"/>
          <w:szCs w:val="28"/>
          <w:u w:val="single"/>
        </w:rPr>
        <w:t xml:space="preserve">  唐可欣  </w:t>
      </w:r>
      <w:r>
        <w:rPr>
          <w:b/>
          <w:sz w:val="28"/>
          <w:szCs w:val="28"/>
        </w:rPr>
        <w:t>学号：</w:t>
      </w:r>
      <w:r>
        <w:rPr>
          <w:b/>
          <w:sz w:val="28"/>
          <w:szCs w:val="28"/>
          <w:u w:val="single"/>
        </w:rPr>
        <w:t>2017211952</w:t>
      </w:r>
    </w:p>
    <w:p>
      <w:pPr>
        <w:pStyle w:val="15"/>
        <w:spacing w:line="360" w:lineRule="auto"/>
        <w:ind w:left="960" w:firstLine="420"/>
      </w:pPr>
      <w:r>
        <w:rPr>
          <w:b/>
          <w:sz w:val="28"/>
          <w:szCs w:val="28"/>
        </w:rPr>
        <w:t>姓名：</w:t>
      </w:r>
      <w:r>
        <w:rPr>
          <w:b/>
          <w:sz w:val="28"/>
          <w:szCs w:val="28"/>
          <w:u w:val="single"/>
        </w:rPr>
        <w:t xml:space="preserve">  高晨熙  </w:t>
      </w:r>
      <w:r>
        <w:rPr>
          <w:b/>
          <w:sz w:val="28"/>
          <w:szCs w:val="28"/>
        </w:rPr>
        <w:t>学号：</w:t>
      </w:r>
      <w:r>
        <w:rPr>
          <w:b/>
          <w:sz w:val="28"/>
          <w:szCs w:val="28"/>
          <w:u w:val="single"/>
        </w:rPr>
        <w:t>2017211955</w:t>
      </w:r>
    </w:p>
    <w:p>
      <w:pPr>
        <w:pStyle w:val="15"/>
        <w:spacing w:line="360" w:lineRule="auto"/>
      </w:pPr>
    </w:p>
    <w:p>
      <w:pPr>
        <w:pStyle w:val="15"/>
        <w:spacing w:line="360" w:lineRule="auto"/>
      </w:pPr>
    </w:p>
    <w:p>
      <w:pPr>
        <w:pStyle w:val="15"/>
        <w:spacing w:line="360" w:lineRule="auto"/>
        <w:ind w:left="480" w:firstLine="420"/>
      </w:pPr>
      <w:r>
        <w:rPr>
          <w:b/>
          <w:sz w:val="28"/>
          <w:szCs w:val="28"/>
        </w:rPr>
        <w:t>指导教师</w:t>
      </w:r>
      <w:r>
        <w:rPr>
          <w:rFonts w:hint="eastAsia"/>
          <w:b/>
          <w:sz w:val="28"/>
          <w:szCs w:val="28"/>
        </w:rPr>
        <w:t>：</w:t>
      </w:r>
      <w:r>
        <w:rPr>
          <w:rFonts w:hint="eastAsia"/>
          <w:b/>
          <w:sz w:val="28"/>
          <w:szCs w:val="28"/>
          <w:u w:val="single"/>
        </w:rPr>
        <w:t xml:space="preserve">     孙艺、程保中   </w:t>
      </w:r>
      <w:r>
        <w:rPr>
          <w:rFonts w:hint="eastAsia"/>
          <w:b/>
          <w:sz w:val="28"/>
          <w:szCs w:val="28"/>
        </w:rPr>
        <w:t xml:space="preserve">  </w:t>
      </w:r>
      <w:r>
        <w:rPr>
          <w:b/>
          <w:sz w:val="28"/>
          <w:szCs w:val="28"/>
          <w:u w:val="single"/>
        </w:rPr>
        <w:t xml:space="preserve">      </w:t>
      </w:r>
    </w:p>
    <w:p>
      <w:pPr>
        <w:pStyle w:val="15"/>
        <w:spacing w:line="360" w:lineRule="auto"/>
      </w:pPr>
    </w:p>
    <w:p>
      <w:pPr>
        <w:pStyle w:val="15"/>
        <w:spacing w:line="360" w:lineRule="auto"/>
      </w:pPr>
    </w:p>
    <w:p>
      <w:pPr>
        <w:pStyle w:val="15"/>
        <w:spacing w:line="360" w:lineRule="auto"/>
        <w:ind w:firstLine="420"/>
        <w:jc w:val="right"/>
      </w:pPr>
      <w:r>
        <w:rPr>
          <w:b/>
          <w:sz w:val="28"/>
          <w:szCs w:val="28"/>
        </w:rPr>
        <w:t>日期：2019年 11 月1日</w:t>
      </w:r>
    </w:p>
    <w:p>
      <w:pPr>
        <w:pStyle w:val="15"/>
      </w:pPr>
    </w:p>
    <w:p>
      <w:pPr>
        <w:pStyle w:val="2"/>
      </w:pPr>
      <w:r>
        <w:t>实验目的</w:t>
      </w:r>
    </w:p>
    <w:p>
      <w:pPr>
        <w:pStyle w:val="15"/>
        <w:spacing w:line="288" w:lineRule="auto"/>
      </w:pPr>
      <w:r>
        <w:t xml:space="preserve">       </w:t>
      </w:r>
      <w:r>
        <w:rPr>
          <w:color w:val="000000"/>
          <w:sz w:val="24"/>
          <w:szCs w:val="24"/>
        </w:rPr>
        <w:t>通过实验巩固理论教学介绍的面向对象分析与设计概念和技术。实际体验信息管理系统开发中用例模型、领域模型和设计模型的构建。培养学生应用面向对象理论技术进行复杂软件系统构建中的建模能力。</w:t>
      </w:r>
    </w:p>
    <w:p>
      <w:pPr>
        <w:pStyle w:val="2"/>
      </w:pPr>
      <w:r>
        <w:t>实验任务</w:t>
      </w:r>
    </w:p>
    <w:p>
      <w:pPr>
        <w:pStyle w:val="15"/>
        <w:spacing w:line="288" w:lineRule="auto"/>
      </w:pPr>
      <w:r>
        <w:t xml:space="preserve">        </w:t>
      </w:r>
      <w:r>
        <w:rPr>
          <w:sz w:val="24"/>
          <w:szCs w:val="24"/>
        </w:rPr>
        <w:t>完成“软件学院教务管理系统”的需求分析，构建系统的领域模型，以设计模式为指导提出系统的软件功能逻辑实现方案。鼓励学生以所设计的模型为指导完成系统的编码实现</w:t>
      </w:r>
      <w:r>
        <w:rPr>
          <w:rFonts w:hint="eastAsia"/>
          <w:sz w:val="24"/>
          <w:szCs w:val="24"/>
        </w:rPr>
        <w:t>。</w:t>
      </w:r>
    </w:p>
    <w:p>
      <w:pPr>
        <w:pStyle w:val="2"/>
      </w:pPr>
      <w:r>
        <w:t>实验内容</w:t>
      </w:r>
    </w:p>
    <w:p>
      <w:pPr>
        <w:pStyle w:val="15"/>
        <w:spacing w:line="288" w:lineRule="auto"/>
        <w:rPr>
          <w:sz w:val="24"/>
          <w:szCs w:val="24"/>
        </w:rPr>
      </w:pPr>
      <w:r>
        <w:rPr>
          <w:rFonts w:hint="eastAsia"/>
          <w:sz w:val="24"/>
          <w:szCs w:val="24"/>
        </w:rPr>
        <w:t xml:space="preserve">（1) 完成一个单机版的软件学院教务管理系统。 </w:t>
      </w:r>
    </w:p>
    <w:p>
      <w:pPr>
        <w:pStyle w:val="15"/>
        <w:spacing w:line="288" w:lineRule="auto"/>
        <w:rPr>
          <w:sz w:val="24"/>
          <w:szCs w:val="24"/>
        </w:rPr>
      </w:pPr>
      <w:r>
        <w:rPr>
          <w:rFonts w:hint="eastAsia"/>
          <w:sz w:val="24"/>
          <w:szCs w:val="24"/>
        </w:rPr>
        <w:t xml:space="preserve">（2) 系统需要有学生管理，教师管理，教室管理和课程管理的功能。 </w:t>
      </w:r>
    </w:p>
    <w:p>
      <w:pPr>
        <w:pStyle w:val="15"/>
        <w:spacing w:line="288" w:lineRule="auto"/>
        <w:rPr>
          <w:sz w:val="24"/>
          <w:szCs w:val="24"/>
        </w:rPr>
      </w:pPr>
      <w:r>
        <w:rPr>
          <w:rFonts w:hint="eastAsia"/>
          <w:sz w:val="24"/>
          <w:szCs w:val="24"/>
        </w:rPr>
        <w:t xml:space="preserve">（3) 系统需要有学生选课的功能。 </w:t>
      </w:r>
    </w:p>
    <w:p>
      <w:pPr>
        <w:pStyle w:val="15"/>
        <w:spacing w:line="288" w:lineRule="auto"/>
        <w:rPr>
          <w:sz w:val="24"/>
          <w:szCs w:val="24"/>
        </w:rPr>
      </w:pPr>
      <w:r>
        <w:rPr>
          <w:rFonts w:hint="eastAsia"/>
          <w:sz w:val="24"/>
          <w:szCs w:val="24"/>
        </w:rPr>
        <w:t>（4) 系统需要具有教务员排课的功能。</w:t>
      </w:r>
    </w:p>
    <w:p>
      <w:pPr>
        <w:pStyle w:val="2"/>
      </w:pPr>
      <w:r>
        <w:t>实验环境</w:t>
      </w:r>
    </w:p>
    <w:p>
      <w:pPr>
        <w:pStyle w:val="15"/>
      </w:pPr>
      <w:r>
        <w:rPr>
          <w:rFonts w:hint="eastAsia"/>
          <w:sz w:val="24"/>
          <w:szCs w:val="24"/>
        </w:rPr>
        <w:t>UML 建模软件：Rational Rose 或 Astah 社区版</w:t>
      </w:r>
    </w:p>
    <w:p>
      <w:pPr>
        <w:pStyle w:val="2"/>
      </w:pPr>
      <w:r>
        <w:t>小组分工</w:t>
      </w:r>
    </w:p>
    <w:p>
      <w:pPr>
        <w:pStyle w:val="15"/>
        <w:spacing w:line="288" w:lineRule="auto"/>
        <w:ind w:firstLine="420"/>
      </w:pPr>
      <w:r>
        <w:rPr>
          <w:sz w:val="24"/>
          <w:szCs w:val="24"/>
        </w:rPr>
        <w:t>组内一起讨论了软件学院教务管理系统的需求，设计出了用例图。</w:t>
      </w:r>
    </w:p>
    <w:p>
      <w:pPr>
        <w:pStyle w:val="15"/>
        <w:spacing w:line="288" w:lineRule="auto"/>
        <w:ind w:firstLine="420"/>
      </w:pPr>
      <w:r>
        <w:rPr>
          <w:sz w:val="24"/>
          <w:szCs w:val="24"/>
        </w:rPr>
        <w:t>我们设计的用例图共有十个用例，我们小组五人，每个人负责两个用例的文字编写和顺序图的绘画。</w:t>
      </w:r>
    </w:p>
    <w:p>
      <w:pPr>
        <w:pStyle w:val="15"/>
        <w:spacing w:line="288" w:lineRule="auto"/>
        <w:ind w:firstLine="420"/>
      </w:pPr>
      <w:r>
        <w:rPr>
          <w:sz w:val="24"/>
          <w:szCs w:val="24"/>
        </w:rPr>
        <w:t>最后我们按照用例图和顺序图一起总结出状态图。</w:t>
      </w:r>
    </w:p>
    <w:p>
      <w:pPr>
        <w:pStyle w:val="2"/>
      </w:pPr>
      <w:r>
        <w:t>实验结果</w:t>
      </w:r>
    </w:p>
    <w:p>
      <w:pPr>
        <w:pStyle w:val="3"/>
        <w:rPr>
          <w:sz w:val="36"/>
          <w:szCs w:val="21"/>
        </w:rPr>
      </w:pPr>
      <w:r>
        <w:rPr>
          <w:sz w:val="36"/>
          <w:szCs w:val="21"/>
        </w:rPr>
        <w:t>用例图</w:t>
      </w:r>
    </w:p>
    <w:p>
      <w:pPr>
        <w:pStyle w:val="15"/>
      </w:pPr>
      <w:r>
        <w:drawing>
          <wp:inline distT="0" distB="0" distL="114300" distR="114300">
            <wp:extent cx="5265420" cy="4788535"/>
            <wp:effectExtent l="0" t="0" r="11430" b="1206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265420" cy="4788535"/>
                    </a:xfrm>
                    <a:prstGeom prst="rect">
                      <a:avLst/>
                    </a:prstGeom>
                    <a:noFill/>
                    <a:ln>
                      <a:noFill/>
                    </a:ln>
                  </pic:spPr>
                </pic:pic>
              </a:graphicData>
            </a:graphic>
          </wp:inline>
        </w:drawing>
      </w:r>
    </w:p>
    <w:p>
      <w:pPr>
        <w:pStyle w:val="3"/>
        <w:rPr>
          <w:sz w:val="36"/>
          <w:szCs w:val="21"/>
        </w:rPr>
      </w:pPr>
      <w:r>
        <w:rPr>
          <w:sz w:val="36"/>
          <w:szCs w:val="21"/>
        </w:rPr>
        <w:t>文字用例</w:t>
      </w:r>
    </w:p>
    <w:p>
      <w:pPr>
        <w:pStyle w:val="4"/>
        <w:rPr>
          <w:sz w:val="28"/>
          <w:szCs w:val="18"/>
        </w:rPr>
      </w:pPr>
      <w:r>
        <w:rPr>
          <w:sz w:val="28"/>
          <w:szCs w:val="18"/>
        </w:rPr>
        <w:t>选课</w:t>
      </w:r>
    </w:p>
    <w:p>
      <w:pPr>
        <w:pStyle w:val="15"/>
        <w:spacing w:line="312" w:lineRule="auto"/>
        <w:rPr>
          <w:rFonts w:ascii="宋体" w:hAnsi="宋体" w:eastAsia="宋体" w:cs="宋体"/>
        </w:rPr>
      </w:pPr>
      <w:r>
        <w:rPr>
          <w:rFonts w:hint="eastAsia" w:ascii="宋体" w:hAnsi="宋体" w:eastAsia="宋体" w:cs="宋体"/>
          <w:b/>
          <w:sz w:val="24"/>
          <w:szCs w:val="24"/>
        </w:rPr>
        <w:t>用例名称</w:t>
      </w:r>
      <w:r>
        <w:rPr>
          <w:rFonts w:hint="eastAsia" w:ascii="宋体" w:hAnsi="宋体" w:eastAsia="宋体" w:cs="宋体"/>
          <w:sz w:val="24"/>
          <w:szCs w:val="24"/>
        </w:rPr>
        <w:t>：选课</w:t>
      </w:r>
    </w:p>
    <w:p>
      <w:pPr>
        <w:pStyle w:val="15"/>
        <w:spacing w:line="312" w:lineRule="auto"/>
        <w:rPr>
          <w:rFonts w:ascii="宋体" w:hAnsi="宋体" w:eastAsia="宋体" w:cs="宋体"/>
        </w:rPr>
      </w:pPr>
      <w:r>
        <w:rPr>
          <w:rFonts w:hint="eastAsia" w:ascii="宋体" w:hAnsi="宋体" w:eastAsia="宋体" w:cs="宋体"/>
          <w:b/>
          <w:sz w:val="24"/>
          <w:szCs w:val="24"/>
        </w:rPr>
        <w:t>参与执行者</w:t>
      </w:r>
      <w:r>
        <w:rPr>
          <w:rFonts w:hint="eastAsia" w:ascii="宋体" w:hAnsi="宋体" w:eastAsia="宋体" w:cs="宋体"/>
          <w:sz w:val="24"/>
          <w:szCs w:val="24"/>
        </w:rPr>
        <w:t>：软件学院的学生</w:t>
      </w:r>
    </w:p>
    <w:p>
      <w:pPr>
        <w:pStyle w:val="15"/>
        <w:spacing w:line="312" w:lineRule="auto"/>
        <w:rPr>
          <w:rFonts w:ascii="宋体" w:hAnsi="宋体" w:eastAsia="宋体" w:cs="宋体"/>
        </w:rPr>
      </w:pPr>
      <w:r>
        <w:rPr>
          <w:rFonts w:hint="eastAsia" w:ascii="宋体" w:hAnsi="宋体" w:eastAsia="宋体" w:cs="宋体"/>
          <w:b/>
          <w:sz w:val="24"/>
          <w:szCs w:val="24"/>
        </w:rPr>
        <w:t>入口条件</w:t>
      </w:r>
      <w:r>
        <w:rPr>
          <w:rFonts w:hint="eastAsia" w:ascii="宋体" w:hAnsi="宋体" w:eastAsia="宋体" w:cs="宋体"/>
          <w:sz w:val="24"/>
          <w:szCs w:val="24"/>
        </w:rPr>
        <w:t>：</w:t>
      </w:r>
      <w:r>
        <w:rPr>
          <w:rFonts w:hint="eastAsia" w:ascii="宋体" w:hAnsi="宋体" w:eastAsia="宋体" w:cs="宋体"/>
          <w:color w:val="000000"/>
          <w:sz w:val="24"/>
          <w:szCs w:val="24"/>
        </w:rPr>
        <w:t>学生成功登录系统，通过身份验证。</w:t>
      </w:r>
    </w:p>
    <w:p>
      <w:pPr>
        <w:pStyle w:val="15"/>
        <w:spacing w:line="312" w:lineRule="auto"/>
        <w:rPr>
          <w:rFonts w:ascii="宋体" w:hAnsi="宋体" w:eastAsia="宋体" w:cs="宋体"/>
        </w:rPr>
      </w:pPr>
      <w:r>
        <w:rPr>
          <w:rFonts w:hint="eastAsia" w:ascii="宋体" w:hAnsi="宋体" w:eastAsia="宋体" w:cs="宋体"/>
          <w:b/>
          <w:color w:val="000000"/>
          <w:sz w:val="24"/>
          <w:szCs w:val="24"/>
        </w:rPr>
        <w:t>事件流程</w:t>
      </w:r>
      <w:r>
        <w:rPr>
          <w:rFonts w:hint="eastAsia" w:ascii="宋体" w:hAnsi="宋体" w:eastAsia="宋体" w:cs="宋体"/>
          <w:color w:val="000000"/>
          <w:sz w:val="24"/>
          <w:szCs w:val="24"/>
        </w:rPr>
        <w:t>：</w:t>
      </w:r>
    </w:p>
    <w:p>
      <w:pPr>
        <w:pStyle w:val="15"/>
        <w:numPr>
          <w:ilvl w:val="0"/>
          <w:numId w:val="2"/>
        </w:numPr>
        <w:spacing w:line="312" w:lineRule="auto"/>
        <w:rPr>
          <w:rFonts w:ascii="宋体" w:hAnsi="宋体" w:eastAsia="宋体" w:cs="宋体"/>
        </w:rPr>
      </w:pPr>
      <w:r>
        <w:rPr>
          <w:rFonts w:hint="eastAsia" w:ascii="宋体" w:hAnsi="宋体" w:eastAsia="宋体" w:cs="宋体"/>
          <w:color w:val="000000"/>
          <w:sz w:val="24"/>
          <w:szCs w:val="24"/>
        </w:rPr>
        <w:t>打开选课界面</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[学生]在首页中点击“选课”链接，跳转到选课界面。</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[系统]显示可选课的信息，并在还有课余量的课程前置勾选框。</w:t>
      </w:r>
    </w:p>
    <w:p>
      <w:pPr>
        <w:pStyle w:val="15"/>
        <w:numPr>
          <w:ilvl w:val="0"/>
          <w:numId w:val="2"/>
        </w:numPr>
        <w:spacing w:line="312" w:lineRule="auto"/>
        <w:rPr>
          <w:rFonts w:ascii="宋体" w:hAnsi="宋体" w:eastAsia="宋体" w:cs="宋体"/>
        </w:rPr>
      </w:pPr>
      <w:r>
        <w:rPr>
          <w:rFonts w:hint="eastAsia" w:ascii="宋体" w:hAnsi="宋体" w:eastAsia="宋体" w:cs="宋体"/>
          <w:color w:val="000000"/>
          <w:sz w:val="24"/>
          <w:szCs w:val="24"/>
        </w:rPr>
        <w:t>勾选计划选择的课程</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[学生]点击可选课程的勾选框，选择该课程。</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[系统]勾选框填充，勾选成功。</w:t>
      </w:r>
    </w:p>
    <w:p>
      <w:pPr>
        <w:pStyle w:val="15"/>
        <w:numPr>
          <w:ilvl w:val="0"/>
          <w:numId w:val="2"/>
        </w:numPr>
        <w:spacing w:line="312" w:lineRule="auto"/>
        <w:rPr>
          <w:rFonts w:ascii="宋体" w:hAnsi="宋体" w:eastAsia="宋体" w:cs="宋体"/>
        </w:rPr>
      </w:pPr>
      <w:r>
        <w:rPr>
          <w:rFonts w:hint="eastAsia" w:ascii="宋体" w:hAnsi="宋体" w:eastAsia="宋体" w:cs="宋体"/>
          <w:color w:val="000000"/>
          <w:sz w:val="24"/>
          <w:szCs w:val="24"/>
        </w:rPr>
        <w:t>确定选课</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[学生]点击确定按钮，完成选课。</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[系统]选课成功。</w:t>
      </w:r>
    </w:p>
    <w:p>
      <w:pPr>
        <w:pStyle w:val="15"/>
        <w:spacing w:line="312" w:lineRule="auto"/>
        <w:rPr>
          <w:rFonts w:ascii="宋体" w:hAnsi="宋体" w:eastAsia="宋体" w:cs="宋体"/>
        </w:rPr>
      </w:pPr>
      <w:r>
        <w:rPr>
          <w:rFonts w:hint="eastAsia" w:ascii="宋体" w:hAnsi="宋体" w:eastAsia="宋体" w:cs="宋体"/>
          <w:b/>
          <w:color w:val="000000"/>
          <w:sz w:val="24"/>
          <w:szCs w:val="24"/>
        </w:rPr>
        <w:t>备用事件序列组</w:t>
      </w:r>
      <w:r>
        <w:rPr>
          <w:rFonts w:hint="eastAsia" w:ascii="宋体" w:hAnsi="宋体" w:eastAsia="宋体" w:cs="宋体"/>
          <w:color w:val="000000"/>
          <w:sz w:val="24"/>
          <w:szCs w:val="24"/>
        </w:rPr>
        <w:t>:</w:t>
      </w:r>
    </w:p>
    <w:p>
      <w:pPr>
        <w:pStyle w:val="15"/>
        <w:spacing w:line="312" w:lineRule="auto"/>
        <w:rPr>
          <w:rFonts w:ascii="宋体" w:hAnsi="宋体" w:eastAsia="宋体" w:cs="宋体"/>
        </w:rPr>
      </w:pPr>
      <w:r>
        <w:rPr>
          <w:rFonts w:hint="eastAsia" w:ascii="宋体" w:hAnsi="宋体" w:eastAsia="宋体" w:cs="宋体"/>
          <w:sz w:val="24"/>
          <w:szCs w:val="24"/>
        </w:rPr>
        <w:t>A1. 无法打开选课界面，显示提示信息</w:t>
      </w:r>
    </w:p>
    <w:p>
      <w:pPr>
        <w:pStyle w:val="15"/>
        <w:spacing w:line="312" w:lineRule="auto"/>
        <w:ind w:firstLine="420"/>
        <w:rPr>
          <w:rFonts w:ascii="宋体" w:hAnsi="宋体" w:eastAsia="宋体" w:cs="宋体"/>
        </w:rPr>
      </w:pPr>
      <w:r>
        <w:rPr>
          <w:rFonts w:hint="eastAsia" w:ascii="宋体" w:hAnsi="宋体" w:eastAsia="宋体" w:cs="宋体"/>
          <w:sz w:val="24"/>
          <w:szCs w:val="24"/>
        </w:rPr>
        <w:t>[</w:t>
      </w:r>
      <w:r>
        <w:rPr>
          <w:rFonts w:hint="eastAsia" w:ascii="宋体" w:hAnsi="宋体" w:eastAsia="宋体" w:cs="宋体"/>
          <w:color w:val="000000"/>
          <w:sz w:val="24"/>
          <w:szCs w:val="24"/>
        </w:rPr>
        <w:t>起始位置]基本事件序列中，学生要打开选课界面时。</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 xml:space="preserve">[触发条件]学生在打开选课界面的时间不在选课时间段内。 </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[具体内容]界面显示信息“本时间段内不允许选课”。</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[返回位置]基本事件序列中的“打开选课界面”步骤。</w:t>
      </w:r>
    </w:p>
    <w:p>
      <w:pPr>
        <w:pStyle w:val="15"/>
        <w:spacing w:line="312" w:lineRule="auto"/>
        <w:rPr>
          <w:rFonts w:ascii="宋体" w:hAnsi="宋体" w:eastAsia="宋体" w:cs="宋体"/>
        </w:rPr>
      </w:pPr>
      <w:r>
        <w:rPr>
          <w:rFonts w:hint="eastAsia" w:ascii="宋体" w:hAnsi="宋体" w:eastAsia="宋体" w:cs="宋体"/>
          <w:color w:val="000000"/>
          <w:sz w:val="24"/>
          <w:szCs w:val="24"/>
        </w:rPr>
        <w:t>A2. 选课失败，</w:t>
      </w:r>
      <w:r>
        <w:rPr>
          <w:rFonts w:hint="eastAsia" w:ascii="宋体" w:hAnsi="宋体" w:eastAsia="宋体" w:cs="宋体"/>
          <w:sz w:val="24"/>
          <w:szCs w:val="24"/>
        </w:rPr>
        <w:t>显示提示信息</w:t>
      </w:r>
    </w:p>
    <w:p>
      <w:pPr>
        <w:pStyle w:val="15"/>
        <w:spacing w:line="312" w:lineRule="auto"/>
        <w:ind w:firstLine="420"/>
        <w:rPr>
          <w:rFonts w:ascii="宋体" w:hAnsi="宋体" w:eastAsia="宋体" w:cs="宋体"/>
        </w:rPr>
      </w:pPr>
      <w:r>
        <w:rPr>
          <w:rFonts w:hint="eastAsia" w:ascii="宋体" w:hAnsi="宋体" w:eastAsia="宋体" w:cs="宋体"/>
          <w:sz w:val="24"/>
          <w:szCs w:val="24"/>
        </w:rPr>
        <w:t>[</w:t>
      </w:r>
      <w:r>
        <w:rPr>
          <w:rFonts w:hint="eastAsia" w:ascii="宋体" w:hAnsi="宋体" w:eastAsia="宋体" w:cs="宋体"/>
          <w:color w:val="000000"/>
          <w:sz w:val="24"/>
          <w:szCs w:val="24"/>
        </w:rPr>
        <w:t>起始位置]基本事件序列中，学生点击确定按钮时。</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 xml:space="preserve">[触发条件]校任选课所选数量超过规定数或所选的课程时间冲突。 </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[具体内容]界面显示信息“所选课程时间冲突”或“校任选课最多只能选两门”。</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[返回位置]基本事件序列中的“勾选计划选择的课程”步骤。</w:t>
      </w:r>
    </w:p>
    <w:p>
      <w:pPr>
        <w:pStyle w:val="15"/>
        <w:spacing w:line="312" w:lineRule="auto"/>
        <w:rPr>
          <w:rFonts w:ascii="宋体" w:hAnsi="宋体" w:eastAsia="宋体" w:cs="宋体"/>
        </w:rPr>
      </w:pPr>
      <w:r>
        <w:rPr>
          <w:rFonts w:hint="eastAsia" w:ascii="宋体" w:hAnsi="宋体" w:eastAsia="宋体" w:cs="宋体"/>
          <w:b/>
          <w:color w:val="000000"/>
          <w:sz w:val="24"/>
          <w:szCs w:val="24"/>
        </w:rPr>
        <w:t>出口条件</w:t>
      </w:r>
      <w:r>
        <w:rPr>
          <w:rFonts w:hint="eastAsia" w:ascii="宋体" w:hAnsi="宋体" w:eastAsia="宋体" w:cs="宋体"/>
          <w:color w:val="000000"/>
          <w:sz w:val="24"/>
          <w:szCs w:val="24"/>
        </w:rPr>
        <w:t>：</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如果该Use Case顺利执行，所选课程将被置入学生的课程表中，否则系统的状态应该保持和该Use Case执行之前相同。</w:t>
      </w:r>
    </w:p>
    <w:p>
      <w:pPr>
        <w:pStyle w:val="15"/>
        <w:spacing w:line="312" w:lineRule="auto"/>
        <w:rPr>
          <w:sz w:val="21"/>
          <w:szCs w:val="21"/>
        </w:rPr>
      </w:pPr>
      <w:r>
        <w:rPr>
          <w:rFonts w:hint="eastAsia" w:ascii="宋体" w:hAnsi="宋体" w:eastAsia="宋体" w:cs="宋体"/>
          <w:b/>
          <w:color w:val="000000"/>
          <w:sz w:val="24"/>
          <w:szCs w:val="24"/>
        </w:rPr>
        <w:t>特殊需求</w:t>
      </w:r>
      <w:r>
        <w:rPr>
          <w:rFonts w:hint="eastAsia" w:ascii="宋体" w:hAnsi="宋体" w:eastAsia="宋体" w:cs="宋体"/>
          <w:color w:val="000000"/>
          <w:sz w:val="24"/>
          <w:szCs w:val="24"/>
        </w:rPr>
        <w:t>：暂无</w:t>
      </w:r>
    </w:p>
    <w:p>
      <w:pPr>
        <w:pStyle w:val="4"/>
        <w:rPr>
          <w:sz w:val="28"/>
          <w:szCs w:val="18"/>
        </w:rPr>
      </w:pPr>
      <w:r>
        <w:rPr>
          <w:sz w:val="28"/>
          <w:szCs w:val="18"/>
        </w:rPr>
        <w:t>查看课程信息</w:t>
      </w:r>
    </w:p>
    <w:p>
      <w:pPr>
        <w:pStyle w:val="15"/>
        <w:spacing w:line="312" w:lineRule="auto"/>
        <w:rPr>
          <w:rFonts w:ascii="宋体" w:hAnsi="宋体" w:eastAsia="宋体" w:cs="宋体"/>
        </w:rPr>
      </w:pPr>
      <w:r>
        <w:rPr>
          <w:rFonts w:hint="eastAsia" w:ascii="宋体" w:hAnsi="宋体" w:eastAsia="宋体" w:cs="宋体"/>
          <w:b/>
          <w:sz w:val="24"/>
          <w:szCs w:val="24"/>
        </w:rPr>
        <w:t>用例名称</w:t>
      </w:r>
      <w:r>
        <w:rPr>
          <w:rFonts w:hint="eastAsia" w:ascii="宋体" w:hAnsi="宋体" w:eastAsia="宋体" w:cs="宋体"/>
          <w:sz w:val="24"/>
          <w:szCs w:val="24"/>
        </w:rPr>
        <w:t>：查看课程信息</w:t>
      </w:r>
    </w:p>
    <w:p>
      <w:pPr>
        <w:pStyle w:val="15"/>
        <w:spacing w:line="312" w:lineRule="auto"/>
        <w:rPr>
          <w:rFonts w:ascii="宋体" w:hAnsi="宋体" w:eastAsia="宋体" w:cs="宋体"/>
        </w:rPr>
      </w:pPr>
      <w:r>
        <w:rPr>
          <w:rFonts w:hint="eastAsia" w:ascii="宋体" w:hAnsi="宋体" w:eastAsia="宋体" w:cs="宋体"/>
          <w:b/>
          <w:sz w:val="24"/>
          <w:szCs w:val="24"/>
        </w:rPr>
        <w:t>参与执行者</w:t>
      </w:r>
      <w:r>
        <w:rPr>
          <w:rFonts w:hint="eastAsia" w:ascii="宋体" w:hAnsi="宋体" w:eastAsia="宋体" w:cs="宋体"/>
          <w:sz w:val="24"/>
          <w:szCs w:val="24"/>
        </w:rPr>
        <w:t>：软件学院的学生</w:t>
      </w:r>
    </w:p>
    <w:p>
      <w:pPr>
        <w:pStyle w:val="15"/>
        <w:spacing w:line="312" w:lineRule="auto"/>
        <w:rPr>
          <w:rFonts w:ascii="宋体" w:hAnsi="宋体" w:eastAsia="宋体" w:cs="宋体"/>
        </w:rPr>
      </w:pPr>
      <w:r>
        <w:rPr>
          <w:rFonts w:hint="eastAsia" w:ascii="宋体" w:hAnsi="宋体" w:eastAsia="宋体" w:cs="宋体"/>
          <w:b/>
          <w:sz w:val="24"/>
          <w:szCs w:val="24"/>
        </w:rPr>
        <w:t>入口条件</w:t>
      </w:r>
      <w:r>
        <w:rPr>
          <w:rFonts w:hint="eastAsia" w:ascii="宋体" w:hAnsi="宋体" w:eastAsia="宋体" w:cs="宋体"/>
          <w:sz w:val="24"/>
          <w:szCs w:val="24"/>
        </w:rPr>
        <w:t>：</w:t>
      </w:r>
      <w:r>
        <w:rPr>
          <w:rFonts w:hint="eastAsia" w:ascii="宋体" w:hAnsi="宋体" w:eastAsia="宋体" w:cs="宋体"/>
          <w:color w:val="000000"/>
          <w:sz w:val="24"/>
          <w:szCs w:val="24"/>
        </w:rPr>
        <w:t>学生成功登录系统，通过身份验证。</w:t>
      </w:r>
    </w:p>
    <w:p>
      <w:pPr>
        <w:pStyle w:val="15"/>
        <w:spacing w:line="312" w:lineRule="auto"/>
        <w:rPr>
          <w:rFonts w:ascii="宋体" w:hAnsi="宋体" w:eastAsia="宋体" w:cs="宋体"/>
        </w:rPr>
      </w:pPr>
      <w:r>
        <w:rPr>
          <w:rFonts w:hint="eastAsia" w:ascii="宋体" w:hAnsi="宋体" w:eastAsia="宋体" w:cs="宋体"/>
          <w:b/>
          <w:color w:val="000000"/>
          <w:sz w:val="24"/>
          <w:szCs w:val="24"/>
        </w:rPr>
        <w:t>事件流程</w:t>
      </w:r>
      <w:r>
        <w:rPr>
          <w:rFonts w:hint="eastAsia" w:ascii="宋体" w:hAnsi="宋体" w:eastAsia="宋体" w:cs="宋体"/>
          <w:color w:val="000000"/>
          <w:sz w:val="24"/>
          <w:szCs w:val="24"/>
        </w:rPr>
        <w:t>：</w:t>
      </w:r>
    </w:p>
    <w:p>
      <w:pPr>
        <w:pStyle w:val="15"/>
        <w:numPr>
          <w:ilvl w:val="0"/>
          <w:numId w:val="3"/>
        </w:numPr>
        <w:spacing w:line="312" w:lineRule="auto"/>
        <w:rPr>
          <w:rFonts w:ascii="宋体" w:hAnsi="宋体" w:eastAsia="宋体" w:cs="宋体"/>
        </w:rPr>
      </w:pPr>
      <w:r>
        <w:rPr>
          <w:rFonts w:hint="eastAsia" w:ascii="宋体" w:hAnsi="宋体" w:eastAsia="宋体" w:cs="宋体"/>
          <w:color w:val="000000"/>
          <w:sz w:val="24"/>
          <w:szCs w:val="24"/>
        </w:rPr>
        <w:t>打开课程表界面</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[学生]在首页中点击“已选课程”链接，跳转到课程表界面。</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[系统]显示已选课的信息</w:t>
      </w:r>
    </w:p>
    <w:p>
      <w:pPr>
        <w:pStyle w:val="15"/>
        <w:spacing w:line="312" w:lineRule="auto"/>
        <w:rPr>
          <w:rFonts w:ascii="宋体" w:hAnsi="宋体" w:eastAsia="宋体" w:cs="宋体"/>
        </w:rPr>
      </w:pPr>
      <w:r>
        <w:rPr>
          <w:rFonts w:hint="eastAsia" w:ascii="宋体" w:hAnsi="宋体" w:eastAsia="宋体" w:cs="宋体"/>
          <w:b/>
          <w:color w:val="000000"/>
          <w:sz w:val="24"/>
          <w:szCs w:val="24"/>
        </w:rPr>
        <w:t>备用事件序列组</w:t>
      </w:r>
      <w:r>
        <w:rPr>
          <w:rFonts w:hint="eastAsia" w:ascii="宋体" w:hAnsi="宋体" w:eastAsia="宋体" w:cs="宋体"/>
          <w:color w:val="000000"/>
          <w:sz w:val="24"/>
          <w:szCs w:val="24"/>
        </w:rPr>
        <w:t>:</w:t>
      </w:r>
    </w:p>
    <w:p>
      <w:pPr>
        <w:pStyle w:val="15"/>
        <w:spacing w:line="312" w:lineRule="auto"/>
        <w:rPr>
          <w:rFonts w:ascii="宋体" w:hAnsi="宋体" w:eastAsia="宋体" w:cs="宋体"/>
        </w:rPr>
      </w:pPr>
      <w:r>
        <w:rPr>
          <w:rFonts w:hint="eastAsia" w:ascii="宋体" w:hAnsi="宋体" w:eastAsia="宋体" w:cs="宋体"/>
          <w:sz w:val="24"/>
          <w:szCs w:val="24"/>
        </w:rPr>
        <w:t>A1. 无法打开“已选课程”界面，显示提示信息</w:t>
      </w:r>
    </w:p>
    <w:p>
      <w:pPr>
        <w:pStyle w:val="15"/>
        <w:spacing w:line="312" w:lineRule="auto"/>
        <w:ind w:firstLine="420"/>
        <w:rPr>
          <w:rFonts w:ascii="宋体" w:hAnsi="宋体" w:eastAsia="宋体" w:cs="宋体"/>
        </w:rPr>
      </w:pPr>
      <w:r>
        <w:rPr>
          <w:rFonts w:hint="eastAsia" w:ascii="宋体" w:hAnsi="宋体" w:eastAsia="宋体" w:cs="宋体"/>
          <w:sz w:val="24"/>
          <w:szCs w:val="24"/>
        </w:rPr>
        <w:t>[</w:t>
      </w:r>
      <w:r>
        <w:rPr>
          <w:rFonts w:hint="eastAsia" w:ascii="宋体" w:hAnsi="宋体" w:eastAsia="宋体" w:cs="宋体"/>
          <w:color w:val="000000"/>
          <w:sz w:val="24"/>
          <w:szCs w:val="24"/>
        </w:rPr>
        <w:t>起始位置]基本事件序列中，学生要进入“已选课程”界面时。</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[触发条件]学生在打开“已选课程”界面时尚未完成教学评估。</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[具体内容]界面显示信息“请先进行教学评估”。</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[返回位置]基本事件序列中的“打开</w:t>
      </w:r>
      <w:r>
        <w:rPr>
          <w:rFonts w:hint="eastAsia" w:ascii="宋体" w:hAnsi="宋体" w:eastAsia="宋体" w:cs="宋体"/>
          <w:sz w:val="24"/>
          <w:szCs w:val="24"/>
        </w:rPr>
        <w:t>课程表界面</w:t>
      </w:r>
      <w:r>
        <w:rPr>
          <w:rFonts w:hint="eastAsia" w:ascii="宋体" w:hAnsi="宋体" w:eastAsia="宋体" w:cs="宋体"/>
          <w:color w:val="000000"/>
          <w:sz w:val="24"/>
          <w:szCs w:val="24"/>
        </w:rPr>
        <w:t>”步骤。</w:t>
      </w:r>
    </w:p>
    <w:p>
      <w:pPr>
        <w:pStyle w:val="15"/>
        <w:spacing w:line="312" w:lineRule="auto"/>
        <w:rPr>
          <w:rFonts w:ascii="宋体" w:hAnsi="宋体" w:eastAsia="宋体" w:cs="宋体"/>
        </w:rPr>
      </w:pPr>
      <w:r>
        <w:rPr>
          <w:rFonts w:hint="eastAsia" w:ascii="宋体" w:hAnsi="宋体" w:eastAsia="宋体" w:cs="宋体"/>
          <w:b/>
          <w:color w:val="000000"/>
          <w:sz w:val="24"/>
          <w:szCs w:val="24"/>
        </w:rPr>
        <w:t>出口条件</w:t>
      </w:r>
      <w:r>
        <w:rPr>
          <w:rFonts w:hint="eastAsia" w:ascii="宋体" w:hAnsi="宋体" w:eastAsia="宋体" w:cs="宋体"/>
          <w:color w:val="000000"/>
          <w:sz w:val="24"/>
          <w:szCs w:val="24"/>
        </w:rPr>
        <w:t>：</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如果该Use Case顺利执行，所选所有课程信息将显示在界面上，否则系统的状态应该保持和该Use Case执行之前相同。</w:t>
      </w:r>
    </w:p>
    <w:p>
      <w:pPr>
        <w:pStyle w:val="15"/>
        <w:spacing w:line="312" w:lineRule="auto"/>
        <w:rPr>
          <w:rFonts w:ascii="宋体" w:hAnsi="宋体" w:eastAsia="宋体" w:cs="宋体"/>
        </w:rPr>
      </w:pPr>
      <w:r>
        <w:rPr>
          <w:rFonts w:hint="eastAsia" w:ascii="宋体" w:hAnsi="宋体" w:eastAsia="宋体" w:cs="宋体"/>
          <w:b/>
          <w:color w:val="000000"/>
          <w:sz w:val="24"/>
          <w:szCs w:val="24"/>
        </w:rPr>
        <w:t>特殊需求</w:t>
      </w:r>
      <w:r>
        <w:rPr>
          <w:rFonts w:hint="eastAsia" w:ascii="宋体" w:hAnsi="宋体" w:eastAsia="宋体" w:cs="宋体"/>
          <w:color w:val="000000"/>
          <w:sz w:val="24"/>
          <w:szCs w:val="24"/>
        </w:rPr>
        <w:t>：暂无</w:t>
      </w:r>
    </w:p>
    <w:p>
      <w:pPr>
        <w:pStyle w:val="15"/>
        <w:spacing w:line="288" w:lineRule="auto"/>
        <w:rPr>
          <w:sz w:val="21"/>
          <w:szCs w:val="21"/>
        </w:rPr>
      </w:pPr>
    </w:p>
    <w:p>
      <w:pPr>
        <w:pStyle w:val="4"/>
        <w:rPr>
          <w:sz w:val="28"/>
          <w:szCs w:val="18"/>
        </w:rPr>
      </w:pPr>
      <w:r>
        <w:rPr>
          <w:sz w:val="28"/>
          <w:szCs w:val="18"/>
        </w:rPr>
        <w:t>查看考试信息</w:t>
      </w:r>
    </w:p>
    <w:p>
      <w:pPr>
        <w:pStyle w:val="15"/>
        <w:spacing w:line="312" w:lineRule="auto"/>
        <w:rPr>
          <w:rFonts w:ascii="宋体" w:hAnsi="宋体" w:eastAsia="宋体" w:cs="宋体"/>
        </w:rPr>
      </w:pPr>
      <w:r>
        <w:rPr>
          <w:rFonts w:hint="eastAsia" w:ascii="宋体" w:hAnsi="宋体" w:eastAsia="宋体" w:cs="宋体"/>
          <w:b/>
          <w:sz w:val="24"/>
          <w:szCs w:val="24"/>
        </w:rPr>
        <w:t>用例名称</w:t>
      </w:r>
      <w:r>
        <w:rPr>
          <w:rFonts w:hint="eastAsia" w:ascii="宋体" w:hAnsi="宋体" w:eastAsia="宋体" w:cs="宋体"/>
          <w:sz w:val="24"/>
          <w:szCs w:val="24"/>
        </w:rPr>
        <w:t>：查看考试信息</w:t>
      </w:r>
    </w:p>
    <w:p>
      <w:pPr>
        <w:pStyle w:val="15"/>
        <w:spacing w:line="312" w:lineRule="auto"/>
        <w:rPr>
          <w:rFonts w:ascii="宋体" w:hAnsi="宋体" w:eastAsia="宋体" w:cs="宋体"/>
        </w:rPr>
      </w:pPr>
      <w:r>
        <w:rPr>
          <w:rFonts w:hint="eastAsia" w:ascii="宋体" w:hAnsi="宋体" w:eastAsia="宋体" w:cs="宋体"/>
          <w:b/>
          <w:sz w:val="24"/>
          <w:szCs w:val="24"/>
        </w:rPr>
        <w:t>参与执行者</w:t>
      </w:r>
      <w:r>
        <w:rPr>
          <w:rFonts w:hint="eastAsia" w:ascii="宋体" w:hAnsi="宋体" w:eastAsia="宋体" w:cs="宋体"/>
          <w:sz w:val="24"/>
          <w:szCs w:val="24"/>
        </w:rPr>
        <w:t>：软件学院的学生</w:t>
      </w:r>
    </w:p>
    <w:p>
      <w:pPr>
        <w:pStyle w:val="15"/>
        <w:spacing w:line="312" w:lineRule="auto"/>
        <w:rPr>
          <w:rFonts w:ascii="宋体" w:hAnsi="宋体" w:eastAsia="宋体" w:cs="宋体"/>
        </w:rPr>
      </w:pPr>
      <w:r>
        <w:rPr>
          <w:rFonts w:hint="eastAsia" w:ascii="宋体" w:hAnsi="宋体" w:eastAsia="宋体" w:cs="宋体"/>
          <w:b/>
          <w:sz w:val="24"/>
          <w:szCs w:val="24"/>
        </w:rPr>
        <w:t>入口条件</w:t>
      </w:r>
      <w:r>
        <w:rPr>
          <w:rFonts w:hint="eastAsia" w:ascii="宋体" w:hAnsi="宋体" w:eastAsia="宋体" w:cs="宋体"/>
          <w:sz w:val="24"/>
          <w:szCs w:val="24"/>
        </w:rPr>
        <w:t>：</w:t>
      </w:r>
      <w:r>
        <w:rPr>
          <w:rFonts w:hint="eastAsia" w:ascii="宋体" w:hAnsi="宋体" w:eastAsia="宋体" w:cs="宋体"/>
          <w:color w:val="000000"/>
          <w:sz w:val="24"/>
          <w:szCs w:val="24"/>
        </w:rPr>
        <w:t>学生成功登录系统，通过身份验证。</w:t>
      </w:r>
    </w:p>
    <w:p>
      <w:pPr>
        <w:pStyle w:val="15"/>
        <w:spacing w:line="312" w:lineRule="auto"/>
        <w:rPr>
          <w:rFonts w:ascii="宋体" w:hAnsi="宋体" w:eastAsia="宋体" w:cs="宋体"/>
        </w:rPr>
      </w:pPr>
      <w:r>
        <w:rPr>
          <w:rFonts w:hint="eastAsia" w:ascii="宋体" w:hAnsi="宋体" w:eastAsia="宋体" w:cs="宋体"/>
          <w:b/>
          <w:color w:val="000000"/>
          <w:sz w:val="24"/>
          <w:szCs w:val="24"/>
        </w:rPr>
        <w:t>事件流程</w:t>
      </w:r>
      <w:r>
        <w:rPr>
          <w:rFonts w:hint="eastAsia" w:ascii="宋体" w:hAnsi="宋体" w:eastAsia="宋体" w:cs="宋体"/>
          <w:color w:val="000000"/>
          <w:sz w:val="24"/>
          <w:szCs w:val="24"/>
        </w:rPr>
        <w:t>：</w:t>
      </w:r>
    </w:p>
    <w:p>
      <w:pPr>
        <w:pStyle w:val="15"/>
        <w:numPr>
          <w:ilvl w:val="0"/>
          <w:numId w:val="4"/>
        </w:numPr>
        <w:spacing w:line="312" w:lineRule="auto"/>
        <w:rPr>
          <w:rFonts w:ascii="宋体" w:hAnsi="宋体" w:eastAsia="宋体" w:cs="宋体"/>
        </w:rPr>
      </w:pPr>
      <w:r>
        <w:rPr>
          <w:rFonts w:hint="eastAsia" w:ascii="宋体" w:hAnsi="宋体" w:eastAsia="宋体" w:cs="宋体"/>
          <w:color w:val="000000"/>
          <w:sz w:val="24"/>
          <w:szCs w:val="24"/>
        </w:rPr>
        <w:t>打开考务安排界面</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[学生]在首页中点击“考务安排”链接，跳转到考务安排的界面。</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[系统]显示已安排的考试信息</w:t>
      </w:r>
    </w:p>
    <w:p>
      <w:pPr>
        <w:pStyle w:val="15"/>
        <w:spacing w:line="312" w:lineRule="auto"/>
        <w:rPr>
          <w:rFonts w:ascii="宋体" w:hAnsi="宋体" w:eastAsia="宋体" w:cs="宋体"/>
        </w:rPr>
      </w:pPr>
      <w:r>
        <w:rPr>
          <w:rFonts w:hint="eastAsia" w:ascii="宋体" w:hAnsi="宋体" w:eastAsia="宋体" w:cs="宋体"/>
          <w:b/>
          <w:color w:val="000000"/>
          <w:sz w:val="24"/>
          <w:szCs w:val="24"/>
        </w:rPr>
        <w:t>备用事件序列组</w:t>
      </w:r>
      <w:r>
        <w:rPr>
          <w:rFonts w:hint="eastAsia" w:ascii="宋体" w:hAnsi="宋体" w:eastAsia="宋体" w:cs="宋体"/>
          <w:color w:val="000000"/>
          <w:sz w:val="24"/>
          <w:szCs w:val="24"/>
        </w:rPr>
        <w:t>:</w:t>
      </w:r>
    </w:p>
    <w:p>
      <w:pPr>
        <w:pStyle w:val="15"/>
        <w:spacing w:line="312" w:lineRule="auto"/>
        <w:rPr>
          <w:rFonts w:ascii="宋体" w:hAnsi="宋体" w:eastAsia="宋体" w:cs="宋体"/>
        </w:rPr>
      </w:pPr>
      <w:r>
        <w:rPr>
          <w:rFonts w:hint="eastAsia" w:ascii="宋体" w:hAnsi="宋体" w:eastAsia="宋体" w:cs="宋体"/>
          <w:sz w:val="24"/>
          <w:szCs w:val="24"/>
        </w:rPr>
        <w:t>A1. 无法打开“考务安排”界面，显示提示信息</w:t>
      </w:r>
    </w:p>
    <w:p>
      <w:pPr>
        <w:pStyle w:val="15"/>
        <w:spacing w:line="312" w:lineRule="auto"/>
        <w:ind w:firstLine="420"/>
        <w:rPr>
          <w:rFonts w:ascii="宋体" w:hAnsi="宋体" w:eastAsia="宋体" w:cs="宋体"/>
        </w:rPr>
      </w:pPr>
      <w:r>
        <w:rPr>
          <w:rFonts w:hint="eastAsia" w:ascii="宋体" w:hAnsi="宋体" w:eastAsia="宋体" w:cs="宋体"/>
          <w:sz w:val="24"/>
          <w:szCs w:val="24"/>
        </w:rPr>
        <w:t>[</w:t>
      </w:r>
      <w:r>
        <w:rPr>
          <w:rFonts w:hint="eastAsia" w:ascii="宋体" w:hAnsi="宋体" w:eastAsia="宋体" w:cs="宋体"/>
          <w:color w:val="000000"/>
          <w:sz w:val="24"/>
          <w:szCs w:val="24"/>
        </w:rPr>
        <w:t>起始位置]基本事件序列中，学生要进入“考务安排”界面时。</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[触发条件]系统未置入考试信息。</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[具体内容]界面显示信息“考试安排开关未打开！”。</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[返回位置]基本事件序列中的“打开</w:t>
      </w:r>
      <w:r>
        <w:rPr>
          <w:rFonts w:hint="eastAsia" w:ascii="宋体" w:hAnsi="宋体" w:eastAsia="宋体" w:cs="宋体"/>
          <w:sz w:val="24"/>
          <w:szCs w:val="24"/>
        </w:rPr>
        <w:t>考务安排界面</w:t>
      </w:r>
      <w:r>
        <w:rPr>
          <w:rFonts w:hint="eastAsia" w:ascii="宋体" w:hAnsi="宋体" w:eastAsia="宋体" w:cs="宋体"/>
          <w:color w:val="000000"/>
          <w:sz w:val="24"/>
          <w:szCs w:val="24"/>
        </w:rPr>
        <w:t>”步骤。</w:t>
      </w:r>
    </w:p>
    <w:p>
      <w:pPr>
        <w:pStyle w:val="15"/>
        <w:spacing w:line="312" w:lineRule="auto"/>
        <w:rPr>
          <w:rFonts w:ascii="宋体" w:hAnsi="宋体" w:eastAsia="宋体" w:cs="宋体"/>
        </w:rPr>
      </w:pPr>
      <w:r>
        <w:rPr>
          <w:rFonts w:hint="eastAsia" w:ascii="宋体" w:hAnsi="宋体" w:eastAsia="宋体" w:cs="宋体"/>
          <w:b/>
          <w:color w:val="000000"/>
          <w:sz w:val="24"/>
          <w:szCs w:val="24"/>
        </w:rPr>
        <w:t>出口条件</w:t>
      </w:r>
      <w:r>
        <w:rPr>
          <w:rFonts w:hint="eastAsia" w:ascii="宋体" w:hAnsi="宋体" w:eastAsia="宋体" w:cs="宋体"/>
          <w:color w:val="000000"/>
          <w:sz w:val="24"/>
          <w:szCs w:val="24"/>
        </w:rPr>
        <w:t>：</w:t>
      </w:r>
    </w:p>
    <w:p>
      <w:pPr>
        <w:pStyle w:val="15"/>
        <w:spacing w:line="312" w:lineRule="auto"/>
        <w:ind w:firstLine="420"/>
        <w:rPr>
          <w:rFonts w:ascii="宋体" w:hAnsi="宋体" w:eastAsia="宋体" w:cs="宋体"/>
        </w:rPr>
      </w:pPr>
      <w:r>
        <w:rPr>
          <w:rFonts w:hint="eastAsia" w:ascii="宋体" w:hAnsi="宋体" w:eastAsia="宋体" w:cs="宋体"/>
          <w:color w:val="000000"/>
          <w:sz w:val="24"/>
          <w:szCs w:val="24"/>
        </w:rPr>
        <w:t>如果该Use Case顺利执行，将所有已安排的考试信息显示在界面上，否则系统的状态应该保持和该Use Case执行之前相同。</w:t>
      </w:r>
    </w:p>
    <w:p>
      <w:pPr>
        <w:pStyle w:val="15"/>
        <w:spacing w:line="312" w:lineRule="auto"/>
        <w:rPr>
          <w:rFonts w:ascii="宋体" w:hAnsi="宋体" w:eastAsia="宋体" w:cs="宋体"/>
        </w:rPr>
      </w:pPr>
      <w:r>
        <w:rPr>
          <w:rFonts w:hint="eastAsia" w:ascii="宋体" w:hAnsi="宋体" w:eastAsia="宋体" w:cs="宋体"/>
          <w:b/>
          <w:color w:val="000000"/>
          <w:sz w:val="24"/>
          <w:szCs w:val="24"/>
        </w:rPr>
        <w:t>特殊需求</w:t>
      </w:r>
      <w:r>
        <w:rPr>
          <w:rFonts w:hint="eastAsia" w:ascii="宋体" w:hAnsi="宋体" w:eastAsia="宋体" w:cs="宋体"/>
          <w:color w:val="000000"/>
          <w:sz w:val="24"/>
          <w:szCs w:val="24"/>
        </w:rPr>
        <w:t>：暂无</w:t>
      </w:r>
    </w:p>
    <w:p>
      <w:pPr>
        <w:pStyle w:val="15"/>
        <w:spacing w:line="312" w:lineRule="auto"/>
      </w:pPr>
    </w:p>
    <w:p>
      <w:pPr>
        <w:pStyle w:val="4"/>
        <w:rPr>
          <w:sz w:val="28"/>
          <w:szCs w:val="18"/>
        </w:rPr>
      </w:pPr>
      <w:r>
        <w:rPr>
          <w:sz w:val="28"/>
          <w:szCs w:val="18"/>
        </w:rPr>
        <w:t>登录</w:t>
      </w:r>
    </w:p>
    <w:p>
      <w:pPr>
        <w:pStyle w:val="15"/>
        <w:spacing w:line="312" w:lineRule="auto"/>
        <w:rPr>
          <w:rFonts w:ascii="宋体" w:hAnsi="宋体" w:eastAsia="宋体" w:cs="宋体"/>
          <w:sz w:val="24"/>
          <w:szCs w:val="24"/>
        </w:rPr>
      </w:pPr>
      <w:r>
        <w:rPr>
          <w:rFonts w:hint="eastAsia" w:ascii="宋体" w:hAnsi="宋体" w:eastAsia="宋体" w:cs="宋体"/>
          <w:b/>
          <w:sz w:val="24"/>
          <w:szCs w:val="24"/>
        </w:rPr>
        <w:t>用例名称</w:t>
      </w:r>
      <w:r>
        <w:rPr>
          <w:rFonts w:hint="eastAsia" w:ascii="宋体" w:hAnsi="宋体" w:eastAsia="宋体" w:cs="宋体"/>
          <w:sz w:val="24"/>
          <w:szCs w:val="24"/>
        </w:rPr>
        <w:t>：登录</w:t>
      </w:r>
    </w:p>
    <w:p>
      <w:pPr>
        <w:pStyle w:val="15"/>
        <w:spacing w:line="312" w:lineRule="auto"/>
        <w:rPr>
          <w:rFonts w:ascii="宋体" w:hAnsi="宋体" w:eastAsia="宋体" w:cs="宋体"/>
          <w:sz w:val="24"/>
          <w:szCs w:val="24"/>
        </w:rPr>
      </w:pPr>
      <w:r>
        <w:rPr>
          <w:rFonts w:hint="eastAsia" w:ascii="宋体" w:hAnsi="宋体" w:eastAsia="宋体" w:cs="宋体"/>
          <w:b/>
          <w:sz w:val="24"/>
          <w:szCs w:val="24"/>
        </w:rPr>
        <w:t>参与执行者</w:t>
      </w:r>
      <w:r>
        <w:rPr>
          <w:rFonts w:hint="eastAsia" w:ascii="宋体" w:hAnsi="宋体" w:eastAsia="宋体" w:cs="宋体"/>
          <w:sz w:val="24"/>
          <w:szCs w:val="24"/>
        </w:rPr>
        <w:t>：软件学院的学生、教务处老师、系统管理员</w:t>
      </w:r>
    </w:p>
    <w:p>
      <w:pPr>
        <w:pStyle w:val="15"/>
        <w:spacing w:line="312" w:lineRule="auto"/>
        <w:rPr>
          <w:rFonts w:ascii="宋体" w:hAnsi="宋体" w:eastAsia="宋体" w:cs="宋体"/>
          <w:sz w:val="24"/>
          <w:szCs w:val="24"/>
        </w:rPr>
      </w:pPr>
      <w:r>
        <w:rPr>
          <w:rFonts w:hint="eastAsia" w:ascii="宋体" w:hAnsi="宋体" w:eastAsia="宋体" w:cs="宋体"/>
          <w:b/>
          <w:sz w:val="24"/>
          <w:szCs w:val="24"/>
        </w:rPr>
        <w:t>入口条件</w:t>
      </w:r>
      <w:r>
        <w:rPr>
          <w:rFonts w:hint="eastAsia" w:ascii="宋体" w:hAnsi="宋体" w:eastAsia="宋体" w:cs="宋体"/>
          <w:sz w:val="24"/>
          <w:szCs w:val="24"/>
        </w:rPr>
        <w:t>：</w:t>
      </w:r>
      <w:r>
        <w:rPr>
          <w:rFonts w:hint="eastAsia" w:ascii="宋体" w:hAnsi="宋体" w:eastAsia="宋体" w:cs="宋体"/>
          <w:color w:val="000000"/>
          <w:sz w:val="24"/>
          <w:szCs w:val="24"/>
        </w:rPr>
        <w:t>登录界面正常显示，数据库已连接。</w:t>
      </w:r>
    </w:p>
    <w:p>
      <w:pPr>
        <w:pStyle w:val="15"/>
        <w:spacing w:line="312" w:lineRule="auto"/>
        <w:rPr>
          <w:rFonts w:ascii="宋体" w:hAnsi="宋体" w:eastAsia="宋体" w:cs="宋体"/>
          <w:sz w:val="24"/>
          <w:szCs w:val="24"/>
        </w:rPr>
      </w:pPr>
      <w:r>
        <w:rPr>
          <w:rFonts w:hint="eastAsia" w:ascii="宋体" w:hAnsi="宋体" w:eastAsia="宋体" w:cs="宋体"/>
          <w:b/>
          <w:color w:val="000000"/>
          <w:sz w:val="24"/>
          <w:szCs w:val="24"/>
        </w:rPr>
        <w:t>事件流程</w:t>
      </w:r>
      <w:r>
        <w:rPr>
          <w:rFonts w:hint="eastAsia" w:ascii="宋体" w:hAnsi="宋体" w:eastAsia="宋体" w:cs="宋体"/>
          <w:color w:val="000000"/>
          <w:sz w:val="24"/>
          <w:szCs w:val="24"/>
        </w:rPr>
        <w:t>：</w:t>
      </w:r>
    </w:p>
    <w:p>
      <w:pPr>
        <w:pStyle w:val="15"/>
        <w:numPr>
          <w:ilvl w:val="0"/>
          <w:numId w:val="5"/>
        </w:numPr>
        <w:spacing w:line="312" w:lineRule="auto"/>
        <w:rPr>
          <w:rFonts w:ascii="宋体" w:hAnsi="宋体" w:eastAsia="宋体" w:cs="宋体"/>
          <w:sz w:val="24"/>
          <w:szCs w:val="24"/>
        </w:rPr>
      </w:pPr>
      <w:r>
        <w:rPr>
          <w:rFonts w:hint="eastAsia" w:ascii="宋体" w:hAnsi="宋体" w:eastAsia="宋体" w:cs="宋体"/>
          <w:color w:val="000000"/>
          <w:sz w:val="24"/>
          <w:szCs w:val="24"/>
        </w:rPr>
        <w:t>用户输入登录信息</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[用户]用户输入用户名、密码和验证码。</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[系统]将用户输入的信息显示在相应位置。</w:t>
      </w:r>
    </w:p>
    <w:p>
      <w:pPr>
        <w:pStyle w:val="15"/>
        <w:numPr>
          <w:ilvl w:val="0"/>
          <w:numId w:val="5"/>
        </w:numPr>
        <w:spacing w:line="312" w:lineRule="auto"/>
        <w:rPr>
          <w:rFonts w:ascii="宋体" w:hAnsi="宋体" w:eastAsia="宋体" w:cs="宋体"/>
          <w:sz w:val="24"/>
          <w:szCs w:val="24"/>
        </w:rPr>
      </w:pPr>
      <w:r>
        <w:rPr>
          <w:rFonts w:hint="eastAsia" w:ascii="宋体" w:hAnsi="宋体" w:eastAsia="宋体" w:cs="宋体"/>
          <w:color w:val="000000"/>
          <w:sz w:val="24"/>
          <w:szCs w:val="24"/>
        </w:rPr>
        <w:t>用户点击登录按钮</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[用户]用户在登录界面点击“登录”按钮。</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[系统]系统验证用户输入的验证码，之后读入用户输入的用户名和密码，在数据库中匹配，登录成功后根据用户权限（即角色）跳转到教务系统不同的开始页面。</w:t>
      </w:r>
    </w:p>
    <w:p>
      <w:pPr>
        <w:pStyle w:val="15"/>
        <w:spacing w:line="312" w:lineRule="auto"/>
        <w:rPr>
          <w:rFonts w:ascii="宋体" w:hAnsi="宋体" w:eastAsia="宋体" w:cs="宋体"/>
          <w:sz w:val="24"/>
          <w:szCs w:val="24"/>
        </w:rPr>
      </w:pPr>
      <w:r>
        <w:rPr>
          <w:rFonts w:hint="eastAsia" w:ascii="宋体" w:hAnsi="宋体" w:eastAsia="宋体" w:cs="宋体"/>
          <w:b/>
          <w:color w:val="000000"/>
          <w:sz w:val="24"/>
          <w:szCs w:val="24"/>
        </w:rPr>
        <w:t>备用事件序列组</w:t>
      </w:r>
      <w:r>
        <w:rPr>
          <w:rFonts w:hint="eastAsia" w:ascii="宋体" w:hAnsi="宋体" w:eastAsia="宋体" w:cs="宋体"/>
          <w:color w:val="000000"/>
          <w:sz w:val="24"/>
          <w:szCs w:val="24"/>
        </w:rPr>
        <w:t>:</w:t>
      </w:r>
    </w:p>
    <w:p>
      <w:pPr>
        <w:pStyle w:val="15"/>
        <w:spacing w:line="312" w:lineRule="auto"/>
        <w:rPr>
          <w:rFonts w:ascii="宋体" w:hAnsi="宋体" w:eastAsia="宋体" w:cs="宋体"/>
          <w:sz w:val="24"/>
          <w:szCs w:val="24"/>
        </w:rPr>
      </w:pPr>
      <w:r>
        <w:rPr>
          <w:rFonts w:hint="eastAsia" w:ascii="宋体" w:hAnsi="宋体" w:eastAsia="宋体" w:cs="宋体"/>
          <w:sz w:val="24"/>
          <w:szCs w:val="24"/>
        </w:rPr>
        <w:t>A1. 验证码输入错误，显示提示信息</w:t>
      </w:r>
    </w:p>
    <w:p>
      <w:pPr>
        <w:pStyle w:val="15"/>
        <w:spacing w:line="312" w:lineRule="auto"/>
        <w:ind w:firstLine="420"/>
        <w:rPr>
          <w:rFonts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color w:val="000000"/>
          <w:sz w:val="24"/>
          <w:szCs w:val="24"/>
        </w:rPr>
        <w:t>起始位置]基本事件序列中，执行“点击登录按钮”步骤时。</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[触发条件]用户输入的验证码错误。</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[具体内容]登录界面显示信息“验证码错误，请重新输入！”。</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[返回位置]基本事件序列中的“用户输入登录信息”步骤。</w:t>
      </w:r>
    </w:p>
    <w:p>
      <w:pPr>
        <w:pStyle w:val="15"/>
        <w:spacing w:line="312" w:lineRule="auto"/>
        <w:rPr>
          <w:rFonts w:ascii="宋体" w:hAnsi="宋体" w:eastAsia="宋体" w:cs="宋体"/>
          <w:sz w:val="24"/>
          <w:szCs w:val="24"/>
        </w:rPr>
      </w:pPr>
      <w:r>
        <w:rPr>
          <w:rFonts w:hint="eastAsia" w:ascii="宋体" w:hAnsi="宋体" w:eastAsia="宋体" w:cs="宋体"/>
          <w:color w:val="000000"/>
          <w:sz w:val="24"/>
          <w:szCs w:val="24"/>
        </w:rPr>
        <w:t>A2. 用户名不存在，显示提示信息</w:t>
      </w:r>
    </w:p>
    <w:p>
      <w:pPr>
        <w:pStyle w:val="15"/>
        <w:spacing w:line="312" w:lineRule="auto"/>
        <w:ind w:firstLine="420"/>
        <w:rPr>
          <w:rFonts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color w:val="000000"/>
          <w:sz w:val="24"/>
          <w:szCs w:val="24"/>
        </w:rPr>
        <w:t>起始位置]基本事件序列中，执行“点击登录按钮”步骤时。</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[触发条件]输入的用户名不存在于数据库中。</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[具体内容]登录界面显示信息“输入的证件号不存在，请重新输入！”。</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[返回位置]基本事件序列中的“用户输入登录信息”步骤。</w:t>
      </w:r>
    </w:p>
    <w:p>
      <w:pPr>
        <w:pStyle w:val="15"/>
        <w:spacing w:line="312" w:lineRule="auto"/>
        <w:rPr>
          <w:rFonts w:ascii="宋体" w:hAnsi="宋体" w:eastAsia="宋体" w:cs="宋体"/>
          <w:sz w:val="24"/>
          <w:szCs w:val="24"/>
        </w:rPr>
      </w:pPr>
      <w:r>
        <w:rPr>
          <w:rFonts w:hint="eastAsia" w:ascii="宋体" w:hAnsi="宋体" w:eastAsia="宋体" w:cs="宋体"/>
          <w:color w:val="000000"/>
          <w:sz w:val="24"/>
          <w:szCs w:val="24"/>
        </w:rPr>
        <w:t>A3. 用户名和密码不匹配，显示提示信息</w:t>
      </w:r>
    </w:p>
    <w:p>
      <w:pPr>
        <w:pStyle w:val="15"/>
        <w:spacing w:line="312" w:lineRule="auto"/>
        <w:ind w:firstLine="420"/>
        <w:rPr>
          <w:rFonts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color w:val="000000"/>
          <w:sz w:val="24"/>
          <w:szCs w:val="24"/>
        </w:rPr>
        <w:t>起始位置]基本事件序列中，执行“点击登录按钮”步骤时。</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[触发条件]输入的用户名和密码不匹配。</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[具体内容]登录界面显示信息“密码错误，请重新输入！”。</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[返回位置]基本事件序列中的“用户输入登录信息”步骤。</w:t>
      </w:r>
    </w:p>
    <w:p>
      <w:pPr>
        <w:pStyle w:val="15"/>
        <w:spacing w:line="312" w:lineRule="auto"/>
        <w:rPr>
          <w:rFonts w:ascii="宋体" w:hAnsi="宋体" w:eastAsia="宋体" w:cs="宋体"/>
          <w:sz w:val="24"/>
          <w:szCs w:val="24"/>
        </w:rPr>
      </w:pPr>
      <w:r>
        <w:rPr>
          <w:rFonts w:hint="eastAsia" w:ascii="宋体" w:hAnsi="宋体" w:eastAsia="宋体" w:cs="宋体"/>
          <w:b/>
          <w:color w:val="000000"/>
          <w:sz w:val="24"/>
          <w:szCs w:val="24"/>
        </w:rPr>
        <w:t>出口条件</w:t>
      </w:r>
      <w:r>
        <w:rPr>
          <w:rFonts w:hint="eastAsia" w:ascii="宋体" w:hAnsi="宋体" w:eastAsia="宋体" w:cs="宋体"/>
          <w:color w:val="000000"/>
          <w:sz w:val="24"/>
          <w:szCs w:val="24"/>
        </w:rPr>
        <w:t>：</w:t>
      </w:r>
    </w:p>
    <w:p>
      <w:pPr>
        <w:pStyle w:val="15"/>
        <w:spacing w:line="312" w:lineRule="auto"/>
        <w:ind w:firstLine="420"/>
        <w:rPr>
          <w:rFonts w:ascii="宋体" w:hAnsi="宋体" w:eastAsia="宋体" w:cs="宋体"/>
          <w:sz w:val="24"/>
          <w:szCs w:val="24"/>
        </w:rPr>
      </w:pPr>
      <w:r>
        <w:rPr>
          <w:rFonts w:hint="eastAsia" w:ascii="宋体" w:hAnsi="宋体" w:eastAsia="宋体" w:cs="宋体"/>
          <w:color w:val="000000"/>
          <w:sz w:val="24"/>
          <w:szCs w:val="24"/>
        </w:rPr>
        <w:t>如果该Use Case顺利执行，若用户角色为学生则跳转到教务系统的首页，若用户角色为教务处老师则跳转到教务系统的管理页面，用户角色为系统管理员则跳转到高级管理员页面，否则系统的状态应该保持和该Use Case执行之前相同。</w:t>
      </w:r>
    </w:p>
    <w:p>
      <w:pPr>
        <w:pStyle w:val="15"/>
        <w:spacing w:line="312" w:lineRule="auto"/>
        <w:rPr>
          <w:rFonts w:ascii="宋体" w:hAnsi="宋体" w:eastAsia="宋体" w:cs="宋体"/>
          <w:sz w:val="24"/>
          <w:szCs w:val="24"/>
        </w:rPr>
      </w:pPr>
      <w:r>
        <w:rPr>
          <w:rFonts w:hint="eastAsia" w:ascii="宋体" w:hAnsi="宋体" w:eastAsia="宋体" w:cs="宋体"/>
          <w:b/>
          <w:color w:val="000000"/>
          <w:sz w:val="24"/>
          <w:szCs w:val="24"/>
        </w:rPr>
        <w:t>特殊需求</w:t>
      </w:r>
      <w:r>
        <w:rPr>
          <w:rFonts w:hint="eastAsia" w:ascii="宋体" w:hAnsi="宋体" w:eastAsia="宋体" w:cs="宋体"/>
          <w:color w:val="000000"/>
          <w:sz w:val="24"/>
          <w:szCs w:val="24"/>
        </w:rPr>
        <w:t>：暂无</w:t>
      </w:r>
    </w:p>
    <w:p>
      <w:pPr>
        <w:pStyle w:val="15"/>
        <w:spacing w:line="312" w:lineRule="auto"/>
      </w:pPr>
    </w:p>
    <w:p>
      <w:pPr>
        <w:pStyle w:val="4"/>
        <w:rPr>
          <w:sz w:val="28"/>
          <w:szCs w:val="18"/>
        </w:rPr>
      </w:pPr>
      <w:r>
        <w:rPr>
          <w:rFonts w:hint="eastAsia"/>
          <w:sz w:val="28"/>
          <w:szCs w:val="18"/>
        </w:rPr>
        <w:t>安排考试信息</w:t>
      </w:r>
    </w:p>
    <w:p>
      <w:pPr>
        <w:spacing w:line="312" w:lineRule="auto"/>
        <w:rPr>
          <w:rFonts w:ascii="宋体" w:hAnsi="宋体" w:eastAsia="宋体" w:cs="宋体"/>
          <w:sz w:val="24"/>
          <w:szCs w:val="24"/>
        </w:rPr>
      </w:pPr>
      <w:r>
        <w:rPr>
          <w:rFonts w:hint="eastAsia" w:ascii="宋体" w:hAnsi="宋体" w:eastAsia="宋体" w:cs="宋体"/>
          <w:b/>
          <w:bCs/>
          <w:sz w:val="24"/>
          <w:szCs w:val="24"/>
        </w:rPr>
        <w:t>用例名称</w:t>
      </w:r>
      <w:r>
        <w:rPr>
          <w:rFonts w:hint="eastAsia" w:ascii="宋体" w:hAnsi="宋体" w:eastAsia="宋体" w:cs="宋体"/>
          <w:sz w:val="24"/>
          <w:szCs w:val="24"/>
        </w:rPr>
        <w:t>： 安排考试信息</w:t>
      </w:r>
    </w:p>
    <w:p>
      <w:pPr>
        <w:spacing w:line="312" w:lineRule="auto"/>
        <w:rPr>
          <w:rFonts w:ascii="宋体" w:hAnsi="宋体" w:eastAsia="宋体" w:cs="宋体"/>
          <w:sz w:val="24"/>
          <w:szCs w:val="24"/>
        </w:rPr>
      </w:pPr>
      <w:r>
        <w:rPr>
          <w:rFonts w:hint="eastAsia" w:ascii="宋体" w:hAnsi="宋体" w:eastAsia="宋体" w:cs="宋体"/>
          <w:b/>
          <w:bCs/>
          <w:sz w:val="24"/>
          <w:szCs w:val="24"/>
        </w:rPr>
        <w:t>参与执行者</w:t>
      </w:r>
      <w:r>
        <w:rPr>
          <w:rFonts w:hint="eastAsia" w:ascii="宋体" w:hAnsi="宋体" w:eastAsia="宋体" w:cs="宋体"/>
          <w:sz w:val="24"/>
          <w:szCs w:val="24"/>
        </w:rPr>
        <w:t>： 教务管理员</w:t>
      </w:r>
    </w:p>
    <w:p>
      <w:pPr>
        <w:widowControl/>
        <w:spacing w:line="312" w:lineRule="auto"/>
        <w:jc w:val="left"/>
        <w:rPr>
          <w:rFonts w:ascii="宋体" w:hAnsi="宋体" w:eastAsia="宋体" w:cs="宋体"/>
          <w:color w:val="000000"/>
          <w:sz w:val="24"/>
          <w:szCs w:val="24"/>
          <w:lang w:bidi="ar"/>
        </w:rPr>
      </w:pPr>
      <w:r>
        <w:rPr>
          <w:rFonts w:hint="eastAsia" w:ascii="宋体" w:hAnsi="宋体" w:eastAsia="宋体" w:cs="宋体"/>
          <w:b/>
          <w:bCs/>
          <w:sz w:val="24"/>
          <w:szCs w:val="24"/>
        </w:rPr>
        <w:t>入口条件</w:t>
      </w:r>
      <w:r>
        <w:rPr>
          <w:rFonts w:hint="eastAsia" w:ascii="宋体" w:hAnsi="宋体" w:eastAsia="宋体" w:cs="宋体"/>
          <w:sz w:val="24"/>
          <w:szCs w:val="24"/>
        </w:rPr>
        <w:t>：</w:t>
      </w:r>
      <w:r>
        <w:rPr>
          <w:rFonts w:hint="eastAsia" w:ascii="宋体" w:hAnsi="宋体" w:eastAsia="宋体" w:cs="宋体"/>
          <w:color w:val="000000"/>
          <w:sz w:val="24"/>
          <w:szCs w:val="24"/>
          <w:lang w:bidi="ar"/>
        </w:rPr>
        <w:t xml:space="preserve"> 教务管理员成功登陆系统，通过身份验证，被系统提示进入“安排考试”功能</w:t>
      </w:r>
    </w:p>
    <w:p>
      <w:pPr>
        <w:widowControl/>
        <w:spacing w:line="312" w:lineRule="auto"/>
        <w:jc w:val="left"/>
        <w:rPr>
          <w:rFonts w:ascii="宋体" w:hAnsi="宋体" w:eastAsia="宋体" w:cs="宋体"/>
          <w:color w:val="000000"/>
          <w:sz w:val="24"/>
          <w:szCs w:val="24"/>
          <w:lang w:bidi="ar"/>
        </w:rPr>
      </w:pPr>
      <w:r>
        <w:rPr>
          <w:rFonts w:hint="eastAsia" w:ascii="宋体" w:hAnsi="宋体" w:eastAsia="宋体" w:cs="宋体"/>
          <w:b/>
          <w:bCs/>
          <w:color w:val="000000"/>
          <w:sz w:val="24"/>
          <w:szCs w:val="24"/>
          <w:lang w:bidi="ar"/>
        </w:rPr>
        <w:t>事件流程</w:t>
      </w:r>
      <w:r>
        <w:rPr>
          <w:rFonts w:hint="eastAsia" w:ascii="宋体" w:hAnsi="宋体" w:eastAsia="宋体" w:cs="宋体"/>
          <w:color w:val="000000"/>
          <w:sz w:val="24"/>
          <w:szCs w:val="24"/>
          <w:lang w:bidi="ar"/>
        </w:rPr>
        <w:t>：</w:t>
      </w:r>
    </w:p>
    <w:p>
      <w:pPr>
        <w:widowControl/>
        <w:numPr>
          <w:ilvl w:val="0"/>
          <w:numId w:val="6"/>
        </w:numPr>
        <w:spacing w:line="312" w:lineRule="auto"/>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打开考务安排界面</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[教务管理员] 在首页点击“管理考试信息”-“安排考试”功能。</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[系统] 系统显示一条可添加的空白考试信息。</w:t>
      </w:r>
    </w:p>
    <w:p>
      <w:pPr>
        <w:widowControl/>
        <w:numPr>
          <w:ilvl w:val="0"/>
          <w:numId w:val="6"/>
        </w:numPr>
        <w:spacing w:line="312" w:lineRule="auto"/>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添加考试信息</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[教务管理员] 教务管理员要求添加一条考试记录。</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[系统] 系统显示一条空白的考试记录。</w:t>
      </w:r>
    </w:p>
    <w:p>
      <w:pPr>
        <w:widowControl/>
        <w:numPr>
          <w:ilvl w:val="0"/>
          <w:numId w:val="6"/>
        </w:numPr>
        <w:spacing w:line="312" w:lineRule="auto"/>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添加考试信息</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[教务管理员] 教务管理员填写考试记录，每条记录包括的信息有：课程ID，课程名称，软件学院年级。</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[系统] 系统显示并记录教务管理员输入的信息。为了让教务管理员方便而准确地输入相关信息，软件学院年级提供相应的下拉式选择列表，系统经过课程数据库会选取可供教务管理员下拉选择的课程ID和对应的课程名称。</w:t>
      </w:r>
    </w:p>
    <w:p>
      <w:pPr>
        <w:widowControl/>
        <w:numPr>
          <w:ilvl w:val="0"/>
          <w:numId w:val="6"/>
        </w:numPr>
        <w:spacing w:line="312" w:lineRule="auto"/>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安排考试时间和教室</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[教务管理员] 教务管理员点击“安排时间”。</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[系统] 系统显示该年级该课程，随机从数据库中选取三位学生，显示一张空白处可选课表（该三名学生课表）。</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[教务管理员] 教务管理员点击三名学生课表上的任一共同空白交集。</w:t>
      </w:r>
    </w:p>
    <w:p>
      <w:pPr>
        <w:widowControl/>
        <w:numPr>
          <w:ilvl w:val="0"/>
          <w:numId w:val="6"/>
        </w:numPr>
        <w:spacing w:line="312" w:lineRule="auto"/>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安排教室</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[教务管理员] 教务管理员点击“安排教室”。</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[系统] 系统从数据库中选取此时间教室课表为空的教室列表。</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[教务管理员] 教务管理员点击选择列表中的一间教室。</w:t>
      </w:r>
    </w:p>
    <w:p>
      <w:pPr>
        <w:widowControl/>
        <w:numPr>
          <w:ilvl w:val="0"/>
          <w:numId w:val="6"/>
        </w:numPr>
        <w:spacing w:line="312" w:lineRule="auto"/>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提交考试信息</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[教务管理员] 教务管理员提交当前的考试信息。</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[系统] 系统保存这场考试信息，将考试信息的状态设置为“已申请”，同时将这场考试信息上传更新到教室课表中，系统从数据库中获知该课程负责教师的电子邮件地址，自动生成一封包含当前考试信息，需要填写监考人信息和确认的链接于电子邮件内容发送到该教师的信箱中。</w:t>
      </w:r>
    </w:p>
    <w:p>
      <w:pPr>
        <w:widowControl/>
        <w:numPr>
          <w:ilvl w:val="0"/>
          <w:numId w:val="6"/>
        </w:numPr>
        <w:spacing w:line="312" w:lineRule="auto"/>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确认考试信息</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[教师] 当邮件发送后，教师需要打开链接，确认考试时间后填写监考人信息。</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[教务管理员] 教务管理员收到反馈结果，向系统提交最后确认申请。</w:t>
      </w:r>
    </w:p>
    <w:p>
      <w:pPr>
        <w:widowControl/>
        <w:spacing w:line="312" w:lineRule="auto"/>
        <w:ind w:firstLine="420"/>
        <w:jc w:val="left"/>
        <w:rPr>
          <w:rFonts w:ascii="宋体" w:hAnsi="宋体" w:eastAsia="宋体" w:cs="宋体"/>
          <w:color w:val="000000"/>
          <w:sz w:val="24"/>
          <w:szCs w:val="24"/>
          <w:lang w:bidi="ar"/>
        </w:rPr>
      </w:pPr>
      <w:r>
        <w:rPr>
          <w:rFonts w:hint="eastAsia" w:ascii="宋体" w:hAnsi="宋体" w:eastAsia="宋体" w:cs="宋体"/>
          <w:color w:val="000000"/>
          <w:sz w:val="24"/>
          <w:szCs w:val="24"/>
          <w:lang w:bidi="ar"/>
        </w:rPr>
        <w:t>[系统] 系统更新这场考试信息，将考试信息的状态设置为“已确认”。</w:t>
      </w:r>
    </w:p>
    <w:p>
      <w:pPr>
        <w:widowControl/>
        <w:spacing w:line="312" w:lineRule="auto"/>
        <w:jc w:val="left"/>
        <w:rPr>
          <w:rFonts w:ascii="宋体" w:hAnsi="宋体" w:eastAsia="宋体" w:cs="宋体"/>
          <w:color w:val="000000"/>
          <w:sz w:val="24"/>
          <w:szCs w:val="24"/>
          <w:lang w:bidi="ar"/>
        </w:rPr>
      </w:pPr>
      <w:r>
        <w:rPr>
          <w:rFonts w:hint="eastAsia" w:ascii="宋体" w:hAnsi="宋体" w:eastAsia="宋体" w:cs="宋体"/>
          <w:b/>
          <w:bCs/>
          <w:color w:val="000000"/>
          <w:sz w:val="24"/>
          <w:szCs w:val="24"/>
          <w:lang w:bidi="ar"/>
        </w:rPr>
        <w:t>备用事件序列组</w:t>
      </w:r>
      <w:r>
        <w:rPr>
          <w:rFonts w:hint="eastAsia" w:ascii="宋体" w:hAnsi="宋体" w:eastAsia="宋体" w:cs="宋体"/>
          <w:color w:val="000000"/>
          <w:sz w:val="24"/>
          <w:szCs w:val="24"/>
          <w:lang w:bidi="ar"/>
        </w:rPr>
        <w:t>:</w:t>
      </w:r>
    </w:p>
    <w:p>
      <w:pPr>
        <w:widowControl/>
        <w:spacing w:line="312" w:lineRule="auto"/>
        <w:jc w:val="left"/>
        <w:rPr>
          <w:rFonts w:ascii="宋体" w:hAnsi="宋体" w:eastAsia="宋体" w:cs="宋体"/>
          <w:sz w:val="24"/>
          <w:szCs w:val="24"/>
        </w:rPr>
      </w:pPr>
      <w:r>
        <w:rPr>
          <w:rFonts w:hint="eastAsia" w:ascii="宋体" w:hAnsi="宋体" w:eastAsia="宋体" w:cs="宋体"/>
          <w:sz w:val="24"/>
          <w:szCs w:val="24"/>
        </w:rPr>
        <w:t>A1. 无法安排周一至周五考试时间</w:t>
      </w:r>
    </w:p>
    <w:p>
      <w:pPr>
        <w:widowControl/>
        <w:spacing w:line="312" w:lineRule="auto"/>
        <w:ind w:firstLine="420"/>
        <w:jc w:val="left"/>
        <w:rPr>
          <w:rFonts w:ascii="宋体" w:hAnsi="宋体" w:eastAsia="宋体" w:cs="宋体"/>
          <w:bCs/>
          <w:sz w:val="24"/>
          <w:szCs w:val="24"/>
        </w:rPr>
      </w:pPr>
      <w:r>
        <w:rPr>
          <w:rFonts w:hint="eastAsia" w:ascii="宋体" w:hAnsi="宋体" w:eastAsia="宋体" w:cs="宋体"/>
          <w:sz w:val="24"/>
          <w:szCs w:val="24"/>
        </w:rPr>
        <w:t>[</w:t>
      </w:r>
      <w:r>
        <w:rPr>
          <w:rFonts w:hint="eastAsia" w:ascii="宋体" w:hAnsi="宋体" w:eastAsia="宋体" w:cs="宋体"/>
          <w:bCs/>
          <w:color w:val="000000"/>
          <w:sz w:val="24"/>
          <w:szCs w:val="24"/>
          <w:lang w:bidi="ar"/>
        </w:rPr>
        <w:t>起始位置]基本事件序列中，系统显示一张空白处可选课表时。</w:t>
      </w:r>
    </w:p>
    <w:p>
      <w:pPr>
        <w:widowControl/>
        <w:spacing w:line="312" w:lineRule="auto"/>
        <w:ind w:firstLine="420"/>
        <w:jc w:val="left"/>
        <w:rPr>
          <w:rFonts w:ascii="宋体" w:hAnsi="宋体" w:eastAsia="宋体" w:cs="宋体"/>
          <w:bCs/>
          <w:sz w:val="24"/>
          <w:szCs w:val="24"/>
        </w:rPr>
      </w:pPr>
      <w:r>
        <w:rPr>
          <w:rFonts w:hint="eastAsia" w:ascii="宋体" w:hAnsi="宋体" w:eastAsia="宋体" w:cs="宋体"/>
          <w:bCs/>
          <w:color w:val="000000"/>
          <w:sz w:val="24"/>
          <w:szCs w:val="24"/>
          <w:lang w:bidi="ar"/>
        </w:rPr>
        <w:t>[触发条件]</w:t>
      </w:r>
      <w:r>
        <w:rPr>
          <w:rFonts w:hint="eastAsia" w:ascii="宋体" w:hAnsi="宋体" w:eastAsia="宋体" w:cs="宋体"/>
          <w:sz w:val="24"/>
          <w:szCs w:val="24"/>
        </w:rPr>
        <w:t>该年级该课程随机任选三位学生课表空课交集为空</w:t>
      </w:r>
      <w:r>
        <w:rPr>
          <w:rFonts w:hint="eastAsia" w:ascii="宋体" w:hAnsi="宋体" w:eastAsia="宋体" w:cs="宋体"/>
          <w:bCs/>
          <w:color w:val="000000"/>
          <w:sz w:val="24"/>
          <w:szCs w:val="24"/>
          <w:lang w:bidi="ar"/>
        </w:rPr>
        <w:t xml:space="preserve">。 </w:t>
      </w:r>
    </w:p>
    <w:p>
      <w:pPr>
        <w:widowControl/>
        <w:spacing w:line="312" w:lineRule="auto"/>
        <w:ind w:firstLine="420"/>
        <w:jc w:val="left"/>
        <w:rPr>
          <w:rFonts w:ascii="宋体" w:hAnsi="宋体" w:eastAsia="宋体" w:cs="宋体"/>
          <w:bCs/>
          <w:sz w:val="24"/>
          <w:szCs w:val="24"/>
        </w:rPr>
      </w:pPr>
      <w:r>
        <w:rPr>
          <w:rFonts w:hint="eastAsia" w:ascii="宋体" w:hAnsi="宋体" w:eastAsia="宋体" w:cs="宋体"/>
          <w:bCs/>
          <w:color w:val="000000"/>
          <w:sz w:val="24"/>
          <w:szCs w:val="24"/>
          <w:lang w:bidi="ar"/>
        </w:rPr>
        <w:t>[具体内容]界面显示信息“周一至周五无可选考试时间，请选择周末”。</w:t>
      </w:r>
    </w:p>
    <w:p>
      <w:pPr>
        <w:widowControl/>
        <w:spacing w:line="312" w:lineRule="auto"/>
        <w:ind w:firstLine="420"/>
        <w:jc w:val="left"/>
        <w:rPr>
          <w:rFonts w:ascii="宋体" w:hAnsi="宋体" w:eastAsia="宋体" w:cs="宋体"/>
          <w:bCs/>
          <w:color w:val="000000"/>
          <w:sz w:val="24"/>
          <w:szCs w:val="24"/>
          <w:lang w:bidi="ar"/>
        </w:rPr>
      </w:pPr>
      <w:r>
        <w:rPr>
          <w:rFonts w:hint="eastAsia" w:ascii="宋体" w:hAnsi="宋体" w:eastAsia="宋体" w:cs="宋体"/>
          <w:bCs/>
          <w:color w:val="000000"/>
          <w:sz w:val="24"/>
          <w:szCs w:val="24"/>
          <w:lang w:bidi="ar"/>
        </w:rPr>
        <w:t>[返回位置] 基本事件序列中的“安排考试时间</w:t>
      </w:r>
      <w:r>
        <w:rPr>
          <w:rFonts w:hint="eastAsia" w:ascii="宋体" w:hAnsi="宋体" w:eastAsia="宋体" w:cs="宋体"/>
          <w:color w:val="000000"/>
          <w:sz w:val="24"/>
          <w:szCs w:val="24"/>
          <w:lang w:bidi="ar"/>
        </w:rPr>
        <w:t>”</w:t>
      </w:r>
      <w:r>
        <w:rPr>
          <w:rFonts w:hint="eastAsia" w:ascii="宋体" w:hAnsi="宋体" w:eastAsia="宋体" w:cs="宋体"/>
          <w:bCs/>
          <w:color w:val="000000"/>
          <w:sz w:val="24"/>
          <w:szCs w:val="24"/>
          <w:lang w:bidi="ar"/>
        </w:rPr>
        <w:t>步骤。</w:t>
      </w:r>
    </w:p>
    <w:p>
      <w:pPr>
        <w:widowControl/>
        <w:spacing w:line="312" w:lineRule="auto"/>
        <w:jc w:val="left"/>
        <w:rPr>
          <w:rFonts w:ascii="宋体" w:hAnsi="宋体" w:eastAsia="宋体" w:cs="宋体"/>
          <w:bCs/>
          <w:color w:val="000000"/>
          <w:sz w:val="24"/>
          <w:szCs w:val="24"/>
          <w:lang w:bidi="ar"/>
        </w:rPr>
      </w:pPr>
      <w:r>
        <w:rPr>
          <w:rFonts w:hint="eastAsia" w:ascii="宋体" w:hAnsi="宋体" w:eastAsia="宋体" w:cs="宋体"/>
          <w:bCs/>
          <w:color w:val="000000"/>
          <w:sz w:val="24"/>
          <w:szCs w:val="24"/>
          <w:lang w:bidi="ar"/>
        </w:rPr>
        <w:t>A2. 无法安排教室</w:t>
      </w:r>
    </w:p>
    <w:p>
      <w:pPr>
        <w:widowControl/>
        <w:spacing w:line="312" w:lineRule="auto"/>
        <w:ind w:firstLine="420"/>
        <w:jc w:val="left"/>
        <w:rPr>
          <w:rFonts w:ascii="宋体" w:hAnsi="宋体" w:eastAsia="宋体" w:cs="宋体"/>
          <w:bCs/>
          <w:sz w:val="24"/>
          <w:szCs w:val="24"/>
        </w:rPr>
      </w:pPr>
      <w:r>
        <w:rPr>
          <w:rFonts w:hint="eastAsia" w:ascii="宋体" w:hAnsi="宋体" w:eastAsia="宋体" w:cs="宋体"/>
          <w:sz w:val="24"/>
          <w:szCs w:val="24"/>
        </w:rPr>
        <w:t>[</w:t>
      </w:r>
      <w:r>
        <w:rPr>
          <w:rFonts w:hint="eastAsia" w:ascii="宋体" w:hAnsi="宋体" w:eastAsia="宋体" w:cs="宋体"/>
          <w:bCs/>
          <w:color w:val="000000"/>
          <w:sz w:val="24"/>
          <w:szCs w:val="24"/>
          <w:lang w:bidi="ar"/>
        </w:rPr>
        <w:t>起始位置]基本事件序列中，系统显示教室课表为空的教室列表时。</w:t>
      </w:r>
    </w:p>
    <w:p>
      <w:pPr>
        <w:widowControl/>
        <w:spacing w:line="312" w:lineRule="auto"/>
        <w:ind w:firstLine="420"/>
        <w:jc w:val="left"/>
        <w:rPr>
          <w:rFonts w:ascii="宋体" w:hAnsi="宋体" w:eastAsia="宋体" w:cs="宋体"/>
          <w:bCs/>
          <w:sz w:val="24"/>
          <w:szCs w:val="24"/>
        </w:rPr>
      </w:pPr>
      <w:r>
        <w:rPr>
          <w:rFonts w:hint="eastAsia" w:ascii="宋体" w:hAnsi="宋体" w:eastAsia="宋体" w:cs="宋体"/>
          <w:bCs/>
          <w:color w:val="000000"/>
          <w:sz w:val="24"/>
          <w:szCs w:val="24"/>
          <w:lang w:bidi="ar"/>
        </w:rPr>
        <w:t>[触发条件]</w:t>
      </w:r>
      <w:r>
        <w:rPr>
          <w:rFonts w:hint="eastAsia" w:ascii="宋体" w:hAnsi="宋体" w:eastAsia="宋体" w:cs="宋体"/>
          <w:color w:val="000000"/>
          <w:sz w:val="24"/>
          <w:szCs w:val="24"/>
          <w:lang w:bidi="ar"/>
        </w:rPr>
        <w:t xml:space="preserve"> 此时间教室课表为空的教室列表为空</w:t>
      </w:r>
      <w:r>
        <w:rPr>
          <w:rFonts w:hint="eastAsia" w:ascii="宋体" w:hAnsi="宋体" w:eastAsia="宋体" w:cs="宋体"/>
          <w:bCs/>
          <w:color w:val="000000"/>
          <w:sz w:val="24"/>
          <w:szCs w:val="24"/>
          <w:lang w:bidi="ar"/>
        </w:rPr>
        <w:t xml:space="preserve">。 </w:t>
      </w:r>
    </w:p>
    <w:p>
      <w:pPr>
        <w:widowControl/>
        <w:spacing w:line="312" w:lineRule="auto"/>
        <w:ind w:firstLine="420"/>
        <w:jc w:val="left"/>
        <w:rPr>
          <w:rFonts w:ascii="宋体" w:hAnsi="宋体" w:eastAsia="宋体" w:cs="宋体"/>
          <w:bCs/>
          <w:sz w:val="24"/>
          <w:szCs w:val="24"/>
        </w:rPr>
      </w:pPr>
      <w:r>
        <w:rPr>
          <w:rFonts w:hint="eastAsia" w:ascii="宋体" w:hAnsi="宋体" w:eastAsia="宋体" w:cs="宋体"/>
          <w:bCs/>
          <w:color w:val="000000"/>
          <w:sz w:val="24"/>
          <w:szCs w:val="24"/>
          <w:lang w:bidi="ar"/>
        </w:rPr>
        <w:t>[具体内容]界面显示信息“所选时间可用教室为空”。</w:t>
      </w:r>
    </w:p>
    <w:p>
      <w:pPr>
        <w:widowControl/>
        <w:spacing w:line="312" w:lineRule="auto"/>
        <w:ind w:firstLine="420"/>
        <w:jc w:val="left"/>
        <w:rPr>
          <w:rFonts w:ascii="宋体" w:hAnsi="宋体" w:eastAsia="宋体" w:cs="宋体"/>
          <w:bCs/>
          <w:color w:val="000000"/>
          <w:sz w:val="24"/>
          <w:szCs w:val="24"/>
          <w:lang w:bidi="ar"/>
        </w:rPr>
      </w:pPr>
      <w:r>
        <w:rPr>
          <w:rFonts w:hint="eastAsia" w:ascii="宋体" w:hAnsi="宋体" w:eastAsia="宋体" w:cs="宋体"/>
          <w:bCs/>
          <w:color w:val="000000"/>
          <w:sz w:val="24"/>
          <w:szCs w:val="24"/>
          <w:lang w:bidi="ar"/>
        </w:rPr>
        <w:t>[返回位置]基本事件序列中的“安排考试时间</w:t>
      </w:r>
      <w:r>
        <w:rPr>
          <w:rFonts w:hint="eastAsia" w:ascii="宋体" w:hAnsi="宋体" w:eastAsia="宋体" w:cs="宋体"/>
          <w:color w:val="000000"/>
          <w:sz w:val="24"/>
          <w:szCs w:val="24"/>
          <w:lang w:bidi="ar"/>
        </w:rPr>
        <w:t>”</w:t>
      </w:r>
      <w:r>
        <w:rPr>
          <w:rFonts w:hint="eastAsia" w:ascii="宋体" w:hAnsi="宋体" w:eastAsia="宋体" w:cs="宋体"/>
          <w:bCs/>
          <w:color w:val="000000"/>
          <w:sz w:val="24"/>
          <w:szCs w:val="24"/>
          <w:lang w:bidi="ar"/>
        </w:rPr>
        <w:t>步骤。</w:t>
      </w:r>
    </w:p>
    <w:p>
      <w:pPr>
        <w:widowControl/>
        <w:spacing w:line="312" w:lineRule="auto"/>
        <w:jc w:val="left"/>
        <w:rPr>
          <w:rFonts w:ascii="宋体" w:hAnsi="宋体" w:eastAsia="宋体" w:cs="宋体"/>
          <w:sz w:val="24"/>
          <w:szCs w:val="24"/>
        </w:rPr>
      </w:pPr>
      <w:r>
        <w:rPr>
          <w:rFonts w:hint="eastAsia" w:ascii="宋体" w:hAnsi="宋体" w:eastAsia="宋体" w:cs="宋体"/>
          <w:sz w:val="24"/>
          <w:szCs w:val="24"/>
        </w:rPr>
        <w:t>A3. 变更考试时间</w:t>
      </w:r>
    </w:p>
    <w:p>
      <w:pPr>
        <w:widowControl/>
        <w:spacing w:line="312" w:lineRule="auto"/>
        <w:ind w:firstLine="420"/>
        <w:jc w:val="left"/>
        <w:rPr>
          <w:rFonts w:ascii="宋体" w:hAnsi="宋体" w:eastAsia="宋体" w:cs="宋体"/>
          <w:bCs/>
          <w:sz w:val="24"/>
          <w:szCs w:val="24"/>
        </w:rPr>
      </w:pPr>
      <w:r>
        <w:rPr>
          <w:rFonts w:hint="eastAsia" w:ascii="宋体" w:hAnsi="宋体" w:eastAsia="宋体" w:cs="宋体"/>
          <w:sz w:val="24"/>
          <w:szCs w:val="24"/>
        </w:rPr>
        <w:t>[</w:t>
      </w:r>
      <w:r>
        <w:rPr>
          <w:rFonts w:hint="eastAsia" w:ascii="宋体" w:hAnsi="宋体" w:eastAsia="宋体" w:cs="宋体"/>
          <w:bCs/>
          <w:color w:val="000000"/>
          <w:sz w:val="24"/>
          <w:szCs w:val="24"/>
          <w:lang w:bidi="ar"/>
        </w:rPr>
        <w:t>起始位置]基本事件序列中，教师确认考试时间时。</w:t>
      </w:r>
    </w:p>
    <w:p>
      <w:pPr>
        <w:widowControl/>
        <w:spacing w:line="312" w:lineRule="auto"/>
        <w:ind w:firstLine="420"/>
        <w:jc w:val="left"/>
        <w:rPr>
          <w:rFonts w:ascii="宋体" w:hAnsi="宋体" w:eastAsia="宋体" w:cs="宋体"/>
          <w:bCs/>
          <w:sz w:val="24"/>
          <w:szCs w:val="24"/>
        </w:rPr>
      </w:pPr>
      <w:r>
        <w:rPr>
          <w:rFonts w:hint="eastAsia" w:ascii="宋体" w:hAnsi="宋体" w:eastAsia="宋体" w:cs="宋体"/>
          <w:bCs/>
          <w:color w:val="000000"/>
          <w:sz w:val="24"/>
          <w:szCs w:val="24"/>
          <w:lang w:bidi="ar"/>
        </w:rPr>
        <w:t xml:space="preserve">[触发条件]教师经过班内询问，发现考试时间与班上同学课表冲突时。 </w:t>
      </w:r>
    </w:p>
    <w:p>
      <w:pPr>
        <w:widowControl/>
        <w:spacing w:line="312" w:lineRule="auto"/>
        <w:ind w:firstLine="420"/>
        <w:jc w:val="left"/>
        <w:rPr>
          <w:rFonts w:ascii="宋体" w:hAnsi="宋体" w:eastAsia="宋体" w:cs="宋体"/>
          <w:bCs/>
          <w:sz w:val="24"/>
          <w:szCs w:val="24"/>
        </w:rPr>
      </w:pPr>
      <w:r>
        <w:rPr>
          <w:rFonts w:hint="eastAsia" w:ascii="宋体" w:hAnsi="宋体" w:eastAsia="宋体" w:cs="宋体"/>
          <w:bCs/>
          <w:color w:val="000000"/>
          <w:sz w:val="24"/>
          <w:szCs w:val="24"/>
          <w:lang w:bidi="ar"/>
        </w:rPr>
        <w:t>[具体内容]教师在“确认考试信息”选项中点击“否，需变更”，并填写输入班内询问后得出的可行时间。</w:t>
      </w:r>
    </w:p>
    <w:p>
      <w:pPr>
        <w:widowControl/>
        <w:spacing w:line="312" w:lineRule="auto"/>
        <w:ind w:firstLine="420"/>
        <w:jc w:val="left"/>
        <w:rPr>
          <w:rFonts w:ascii="宋体" w:hAnsi="宋体" w:eastAsia="宋体" w:cs="宋体"/>
          <w:bCs/>
          <w:color w:val="000000"/>
          <w:sz w:val="24"/>
          <w:szCs w:val="24"/>
          <w:lang w:bidi="ar"/>
        </w:rPr>
      </w:pPr>
      <w:r>
        <w:rPr>
          <w:rFonts w:hint="eastAsia" w:ascii="宋体" w:hAnsi="宋体" w:eastAsia="宋体" w:cs="宋体"/>
          <w:bCs/>
          <w:color w:val="000000"/>
          <w:sz w:val="24"/>
          <w:szCs w:val="24"/>
          <w:lang w:bidi="ar"/>
        </w:rPr>
        <w:t>[返回位置] 基本事件序列中的“安排考试时间</w:t>
      </w:r>
      <w:r>
        <w:rPr>
          <w:rFonts w:hint="eastAsia" w:ascii="宋体" w:hAnsi="宋体" w:eastAsia="宋体" w:cs="宋体"/>
          <w:color w:val="000000"/>
          <w:sz w:val="24"/>
          <w:szCs w:val="24"/>
          <w:lang w:bidi="ar"/>
        </w:rPr>
        <w:t>”</w:t>
      </w:r>
      <w:r>
        <w:rPr>
          <w:rFonts w:hint="eastAsia" w:ascii="宋体" w:hAnsi="宋体" w:eastAsia="宋体" w:cs="宋体"/>
          <w:bCs/>
          <w:color w:val="000000"/>
          <w:sz w:val="24"/>
          <w:szCs w:val="24"/>
          <w:lang w:bidi="ar"/>
        </w:rPr>
        <w:t>步骤。</w:t>
      </w:r>
    </w:p>
    <w:p>
      <w:pPr>
        <w:widowControl/>
        <w:spacing w:line="312" w:lineRule="auto"/>
        <w:jc w:val="left"/>
        <w:rPr>
          <w:rFonts w:ascii="宋体" w:hAnsi="宋体" w:eastAsia="宋体" w:cs="宋体"/>
          <w:bCs/>
          <w:color w:val="000000"/>
          <w:sz w:val="24"/>
          <w:szCs w:val="24"/>
          <w:lang w:bidi="ar"/>
        </w:rPr>
      </w:pPr>
      <w:r>
        <w:rPr>
          <w:rFonts w:hint="eastAsia" w:ascii="宋体" w:hAnsi="宋体" w:eastAsia="宋体" w:cs="宋体"/>
          <w:b/>
          <w:color w:val="000000"/>
          <w:sz w:val="24"/>
          <w:szCs w:val="24"/>
          <w:lang w:bidi="ar"/>
        </w:rPr>
        <w:t>出口条件</w:t>
      </w:r>
      <w:r>
        <w:rPr>
          <w:rFonts w:hint="eastAsia" w:ascii="宋体" w:hAnsi="宋体" w:eastAsia="宋体" w:cs="宋体"/>
          <w:bCs/>
          <w:color w:val="000000"/>
          <w:sz w:val="24"/>
          <w:szCs w:val="24"/>
          <w:lang w:bidi="ar"/>
        </w:rPr>
        <w:t>：</w:t>
      </w:r>
    </w:p>
    <w:p>
      <w:pPr>
        <w:widowControl/>
        <w:spacing w:line="312" w:lineRule="auto"/>
        <w:ind w:firstLine="420"/>
        <w:jc w:val="left"/>
        <w:rPr>
          <w:rFonts w:ascii="宋体" w:hAnsi="宋体" w:eastAsia="宋体" w:cs="宋体"/>
          <w:bCs/>
          <w:color w:val="000000"/>
          <w:sz w:val="24"/>
          <w:szCs w:val="24"/>
          <w:lang w:bidi="ar"/>
        </w:rPr>
      </w:pPr>
      <w:r>
        <w:rPr>
          <w:rFonts w:hint="eastAsia" w:ascii="宋体" w:hAnsi="宋体" w:eastAsia="宋体" w:cs="宋体"/>
          <w:bCs/>
          <w:color w:val="000000"/>
          <w:sz w:val="24"/>
          <w:szCs w:val="24"/>
          <w:lang w:bidi="ar"/>
        </w:rPr>
        <w:t>如果该Use Case顺利执行，该考试信息将被置入选课学生和负责教师的查看考试中和所用教室的教室课表中，否则系统的状态应该保持和该Use Case执行之前相同。</w:t>
      </w:r>
    </w:p>
    <w:p>
      <w:pPr>
        <w:widowControl/>
        <w:spacing w:line="312" w:lineRule="auto"/>
        <w:jc w:val="left"/>
        <w:rPr>
          <w:rFonts w:ascii="宋体" w:hAnsi="宋体" w:eastAsia="宋体" w:cs="宋体"/>
          <w:bCs/>
          <w:color w:val="000000"/>
          <w:sz w:val="24"/>
          <w:szCs w:val="24"/>
          <w:lang w:bidi="ar"/>
        </w:rPr>
      </w:pPr>
      <w:r>
        <w:rPr>
          <w:rFonts w:hint="eastAsia" w:ascii="宋体" w:hAnsi="宋体" w:eastAsia="宋体" w:cs="宋体"/>
          <w:b/>
          <w:color w:val="000000"/>
          <w:sz w:val="24"/>
          <w:szCs w:val="24"/>
          <w:lang w:bidi="ar"/>
        </w:rPr>
        <w:t>特殊需求</w:t>
      </w:r>
      <w:r>
        <w:rPr>
          <w:rFonts w:hint="eastAsia" w:ascii="宋体" w:hAnsi="宋体" w:eastAsia="宋体" w:cs="宋体"/>
          <w:bCs/>
          <w:color w:val="000000"/>
          <w:sz w:val="24"/>
          <w:szCs w:val="24"/>
          <w:lang w:bidi="ar"/>
        </w:rPr>
        <w:t>：暂无</w:t>
      </w:r>
    </w:p>
    <w:p>
      <w:pPr>
        <w:spacing w:line="312" w:lineRule="auto"/>
        <w:rPr>
          <w:sz w:val="24"/>
          <w:szCs w:val="24"/>
        </w:rPr>
      </w:pPr>
    </w:p>
    <w:p>
      <w:pPr>
        <w:pStyle w:val="4"/>
        <w:rPr>
          <w:sz w:val="28"/>
          <w:szCs w:val="18"/>
        </w:rPr>
      </w:pPr>
      <w:r>
        <w:rPr>
          <w:rFonts w:hint="eastAsia"/>
          <w:sz w:val="28"/>
          <w:szCs w:val="18"/>
        </w:rPr>
        <w:t>安排课表</w:t>
      </w:r>
    </w:p>
    <w:p>
      <w:pPr>
        <w:spacing w:line="312" w:lineRule="auto"/>
        <w:rPr>
          <w:rFonts w:ascii="宋体" w:hAnsi="宋体" w:eastAsia="宋体" w:cs="宋体"/>
          <w:sz w:val="24"/>
          <w:szCs w:val="22"/>
        </w:rPr>
      </w:pPr>
      <w:r>
        <w:rPr>
          <w:rFonts w:hint="eastAsia" w:ascii="宋体" w:hAnsi="宋体" w:eastAsia="宋体" w:cs="宋体"/>
          <w:b/>
          <w:bCs/>
          <w:sz w:val="24"/>
          <w:szCs w:val="22"/>
        </w:rPr>
        <w:t>用例名称</w:t>
      </w:r>
      <w:r>
        <w:rPr>
          <w:rFonts w:hint="eastAsia" w:ascii="宋体" w:hAnsi="宋体" w:eastAsia="宋体" w:cs="宋体"/>
          <w:sz w:val="24"/>
          <w:szCs w:val="22"/>
        </w:rPr>
        <w:t>： 安排课表</w:t>
      </w:r>
    </w:p>
    <w:p>
      <w:pPr>
        <w:spacing w:line="312" w:lineRule="auto"/>
        <w:rPr>
          <w:rFonts w:ascii="宋体" w:hAnsi="宋体" w:eastAsia="宋体" w:cs="宋体"/>
          <w:sz w:val="24"/>
          <w:szCs w:val="22"/>
        </w:rPr>
      </w:pPr>
      <w:r>
        <w:rPr>
          <w:rFonts w:hint="eastAsia" w:ascii="宋体" w:hAnsi="宋体" w:eastAsia="宋体" w:cs="宋体"/>
          <w:b/>
          <w:bCs/>
          <w:sz w:val="24"/>
          <w:szCs w:val="22"/>
        </w:rPr>
        <w:t>参与执行者</w:t>
      </w:r>
      <w:r>
        <w:rPr>
          <w:rFonts w:hint="eastAsia" w:ascii="宋体" w:hAnsi="宋体" w:eastAsia="宋体" w:cs="宋体"/>
          <w:sz w:val="24"/>
          <w:szCs w:val="22"/>
        </w:rPr>
        <w:t>： 教务管理员</w:t>
      </w:r>
    </w:p>
    <w:p>
      <w:pPr>
        <w:widowControl/>
        <w:spacing w:line="312" w:lineRule="auto"/>
        <w:jc w:val="left"/>
        <w:rPr>
          <w:rFonts w:ascii="宋体" w:hAnsi="宋体" w:eastAsia="宋体" w:cs="宋体"/>
          <w:color w:val="000000"/>
          <w:sz w:val="24"/>
          <w:szCs w:val="22"/>
          <w:lang w:bidi="ar"/>
        </w:rPr>
      </w:pPr>
      <w:r>
        <w:rPr>
          <w:rFonts w:hint="eastAsia" w:ascii="宋体" w:hAnsi="宋体" w:eastAsia="宋体" w:cs="宋体"/>
          <w:b/>
          <w:bCs/>
          <w:sz w:val="24"/>
          <w:szCs w:val="22"/>
        </w:rPr>
        <w:t>入口条件</w:t>
      </w:r>
      <w:r>
        <w:rPr>
          <w:rFonts w:hint="eastAsia" w:ascii="宋体" w:hAnsi="宋体" w:eastAsia="宋体" w:cs="宋体"/>
          <w:sz w:val="24"/>
          <w:szCs w:val="22"/>
        </w:rPr>
        <w:t>：</w:t>
      </w:r>
      <w:r>
        <w:rPr>
          <w:rFonts w:hint="eastAsia" w:ascii="宋体" w:hAnsi="宋体" w:eastAsia="宋体" w:cs="宋体"/>
          <w:color w:val="000000"/>
          <w:sz w:val="24"/>
          <w:szCs w:val="22"/>
          <w:lang w:bidi="ar"/>
        </w:rPr>
        <w:t xml:space="preserve"> 教务管理员成功登陆系统，通过身份验证，被系统提示进入“排课”功能</w:t>
      </w:r>
    </w:p>
    <w:p>
      <w:pPr>
        <w:widowControl/>
        <w:spacing w:line="312" w:lineRule="auto"/>
        <w:jc w:val="left"/>
        <w:rPr>
          <w:rFonts w:ascii="宋体" w:hAnsi="宋体" w:eastAsia="宋体" w:cs="宋体"/>
          <w:color w:val="000000"/>
          <w:sz w:val="24"/>
          <w:szCs w:val="22"/>
          <w:lang w:bidi="ar"/>
        </w:rPr>
      </w:pPr>
      <w:r>
        <w:rPr>
          <w:rFonts w:hint="eastAsia" w:ascii="宋体" w:hAnsi="宋体" w:eastAsia="宋体" w:cs="宋体"/>
          <w:b/>
          <w:bCs/>
          <w:color w:val="000000"/>
          <w:sz w:val="24"/>
          <w:szCs w:val="22"/>
          <w:lang w:bidi="ar"/>
        </w:rPr>
        <w:t>事件流程</w:t>
      </w:r>
      <w:r>
        <w:rPr>
          <w:rFonts w:hint="eastAsia" w:ascii="宋体" w:hAnsi="宋体" w:eastAsia="宋体" w:cs="宋体"/>
          <w:color w:val="000000"/>
          <w:sz w:val="24"/>
          <w:szCs w:val="22"/>
          <w:lang w:bidi="ar"/>
        </w:rPr>
        <w:t>：</w:t>
      </w:r>
    </w:p>
    <w:p>
      <w:pPr>
        <w:widowControl/>
        <w:numPr>
          <w:ilvl w:val="0"/>
          <w:numId w:val="7"/>
        </w:numPr>
        <w:spacing w:line="312" w:lineRule="auto"/>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打开排课界面</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[教务管理员] 在首页点击“管理课程信息”，选择年级和学期，点击进入“排课”功能。</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[系统] 系统从数据库中选取软件学院该年级该学期可修课程。</w:t>
      </w:r>
    </w:p>
    <w:p>
      <w:pPr>
        <w:widowControl/>
        <w:numPr>
          <w:ilvl w:val="0"/>
          <w:numId w:val="7"/>
        </w:numPr>
        <w:spacing w:line="312" w:lineRule="auto"/>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安排课程时间</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[教务管理员] 给该年级该学期的可修课程添加课程时间。</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[系统] 系统显示课程信息已添加的时间和未添加课程时间的信息。</w:t>
      </w:r>
    </w:p>
    <w:p>
      <w:pPr>
        <w:widowControl/>
        <w:numPr>
          <w:ilvl w:val="0"/>
          <w:numId w:val="7"/>
        </w:numPr>
        <w:spacing w:line="312" w:lineRule="auto"/>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安排课程教室</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[教务管理员] 教务管理员给已添加时间的课程添加该时段可用的教室。</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[系统] 系统显示课程已经安排的教室和时间，从数据库中选取某时刻可用的教室列表，和某教室的教室课表。</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以上操作重复执行，直到每一节课都已经添加课程时间和教室信息。</w:t>
      </w:r>
    </w:p>
    <w:p>
      <w:pPr>
        <w:widowControl/>
        <w:numPr>
          <w:ilvl w:val="0"/>
          <w:numId w:val="7"/>
        </w:numPr>
        <w:spacing w:line="312" w:lineRule="auto"/>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提交课表</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[教务管理员] 教务管理员确认课表，并提交。</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[系统] 系统保存该课表，同时将信息上传更新到教室课表，课程信息中。</w:t>
      </w:r>
    </w:p>
    <w:p>
      <w:pPr>
        <w:widowControl/>
        <w:spacing w:line="312" w:lineRule="auto"/>
        <w:jc w:val="left"/>
        <w:rPr>
          <w:rFonts w:ascii="宋体" w:hAnsi="宋体" w:eastAsia="宋体" w:cs="宋体"/>
          <w:color w:val="000000"/>
          <w:sz w:val="24"/>
          <w:szCs w:val="22"/>
          <w:lang w:bidi="ar"/>
        </w:rPr>
      </w:pPr>
      <w:r>
        <w:rPr>
          <w:rFonts w:hint="eastAsia" w:ascii="宋体" w:hAnsi="宋体" w:eastAsia="宋体" w:cs="宋体"/>
          <w:b/>
          <w:bCs/>
          <w:color w:val="000000"/>
          <w:sz w:val="24"/>
          <w:szCs w:val="22"/>
          <w:lang w:bidi="ar"/>
        </w:rPr>
        <w:t>备用事件序列组</w:t>
      </w:r>
      <w:r>
        <w:rPr>
          <w:rFonts w:hint="eastAsia" w:ascii="宋体" w:hAnsi="宋体" w:eastAsia="宋体" w:cs="宋体"/>
          <w:color w:val="000000"/>
          <w:sz w:val="24"/>
          <w:szCs w:val="22"/>
          <w:lang w:bidi="ar"/>
        </w:rPr>
        <w:t>:</w:t>
      </w:r>
    </w:p>
    <w:p>
      <w:pPr>
        <w:widowControl/>
        <w:spacing w:line="312" w:lineRule="auto"/>
        <w:jc w:val="left"/>
        <w:rPr>
          <w:rFonts w:ascii="宋体" w:hAnsi="宋体" w:eastAsia="宋体" w:cs="宋体"/>
          <w:sz w:val="24"/>
          <w:szCs w:val="21"/>
        </w:rPr>
      </w:pPr>
      <w:r>
        <w:rPr>
          <w:rFonts w:hint="eastAsia" w:ascii="宋体" w:hAnsi="宋体" w:eastAsia="宋体" w:cs="宋体"/>
          <w:sz w:val="24"/>
          <w:szCs w:val="21"/>
        </w:rPr>
        <w:t>A1. 无法添加时间</w:t>
      </w:r>
    </w:p>
    <w:p>
      <w:pPr>
        <w:widowControl/>
        <w:spacing w:line="312" w:lineRule="auto"/>
        <w:ind w:firstLine="420"/>
        <w:jc w:val="left"/>
        <w:rPr>
          <w:rFonts w:ascii="宋体" w:hAnsi="宋体" w:eastAsia="宋体" w:cs="宋体"/>
          <w:bCs/>
          <w:sz w:val="24"/>
          <w:szCs w:val="22"/>
        </w:rPr>
      </w:pPr>
      <w:r>
        <w:rPr>
          <w:rFonts w:hint="eastAsia" w:ascii="宋体" w:hAnsi="宋体" w:eastAsia="宋体" w:cs="宋体"/>
          <w:sz w:val="24"/>
          <w:szCs w:val="21"/>
        </w:rPr>
        <w:t>[</w:t>
      </w:r>
      <w:r>
        <w:rPr>
          <w:rFonts w:hint="eastAsia" w:ascii="宋体" w:hAnsi="宋体" w:eastAsia="宋体" w:cs="宋体"/>
          <w:bCs/>
          <w:color w:val="000000"/>
          <w:sz w:val="24"/>
          <w:szCs w:val="22"/>
          <w:lang w:bidi="ar"/>
        </w:rPr>
        <w:t>起始位置]基本事件序列中，教务管理员安排课程时间时。</w:t>
      </w:r>
    </w:p>
    <w:p>
      <w:pPr>
        <w:widowControl/>
        <w:spacing w:line="312" w:lineRule="auto"/>
        <w:ind w:firstLine="420"/>
        <w:jc w:val="left"/>
        <w:rPr>
          <w:rFonts w:ascii="宋体" w:hAnsi="宋体" w:eastAsia="宋体" w:cs="宋体"/>
          <w:bCs/>
          <w:sz w:val="24"/>
          <w:szCs w:val="22"/>
        </w:rPr>
      </w:pPr>
      <w:r>
        <w:rPr>
          <w:rFonts w:hint="eastAsia" w:ascii="宋体" w:hAnsi="宋体" w:eastAsia="宋体" w:cs="宋体"/>
          <w:bCs/>
          <w:color w:val="000000"/>
          <w:sz w:val="24"/>
          <w:szCs w:val="22"/>
          <w:lang w:bidi="ar"/>
        </w:rPr>
        <w:t xml:space="preserve">[触发条件]有两门或以上的必修课时间相同。 </w:t>
      </w:r>
    </w:p>
    <w:p>
      <w:pPr>
        <w:widowControl/>
        <w:spacing w:line="312" w:lineRule="auto"/>
        <w:ind w:firstLine="420"/>
        <w:jc w:val="left"/>
        <w:rPr>
          <w:rFonts w:ascii="宋体" w:hAnsi="宋体" w:eastAsia="宋体" w:cs="宋体"/>
          <w:bCs/>
          <w:sz w:val="24"/>
          <w:szCs w:val="22"/>
        </w:rPr>
      </w:pPr>
      <w:r>
        <w:rPr>
          <w:rFonts w:hint="eastAsia" w:ascii="宋体" w:hAnsi="宋体" w:eastAsia="宋体" w:cs="宋体"/>
          <w:bCs/>
          <w:color w:val="000000"/>
          <w:sz w:val="24"/>
          <w:szCs w:val="22"/>
          <w:lang w:bidi="ar"/>
        </w:rPr>
        <w:t>[具体内容]界面显示信息“本时间段内已安排一门必修课”。</w:t>
      </w:r>
    </w:p>
    <w:p>
      <w:pPr>
        <w:widowControl/>
        <w:spacing w:line="312" w:lineRule="auto"/>
        <w:ind w:firstLine="420"/>
        <w:jc w:val="left"/>
        <w:rPr>
          <w:rFonts w:ascii="宋体" w:hAnsi="宋体" w:eastAsia="宋体" w:cs="宋体"/>
          <w:bCs/>
          <w:color w:val="000000"/>
          <w:sz w:val="24"/>
          <w:szCs w:val="22"/>
          <w:lang w:bidi="ar"/>
        </w:rPr>
      </w:pPr>
      <w:r>
        <w:rPr>
          <w:rFonts w:hint="eastAsia" w:ascii="宋体" w:hAnsi="宋体" w:eastAsia="宋体" w:cs="宋体"/>
          <w:bCs/>
          <w:color w:val="000000"/>
          <w:sz w:val="24"/>
          <w:szCs w:val="22"/>
          <w:lang w:bidi="ar"/>
        </w:rPr>
        <w:t>[返回位置]基本事件序列中的“</w:t>
      </w:r>
      <w:r>
        <w:rPr>
          <w:rFonts w:hint="eastAsia" w:ascii="宋体" w:hAnsi="宋体" w:eastAsia="宋体" w:cs="宋体"/>
          <w:color w:val="000000"/>
          <w:sz w:val="24"/>
          <w:szCs w:val="22"/>
          <w:lang w:bidi="ar"/>
        </w:rPr>
        <w:t>安排课程时间”</w:t>
      </w:r>
      <w:r>
        <w:rPr>
          <w:rFonts w:hint="eastAsia" w:ascii="宋体" w:hAnsi="宋体" w:eastAsia="宋体" w:cs="宋体"/>
          <w:bCs/>
          <w:color w:val="000000"/>
          <w:sz w:val="24"/>
          <w:szCs w:val="22"/>
          <w:lang w:bidi="ar"/>
        </w:rPr>
        <w:t>步骤。</w:t>
      </w:r>
    </w:p>
    <w:p>
      <w:pPr>
        <w:widowControl/>
        <w:spacing w:line="312" w:lineRule="auto"/>
        <w:jc w:val="left"/>
        <w:rPr>
          <w:rFonts w:ascii="宋体" w:hAnsi="宋体" w:eastAsia="宋体" w:cs="宋体"/>
          <w:bCs/>
          <w:color w:val="000000"/>
          <w:sz w:val="24"/>
          <w:szCs w:val="22"/>
          <w:lang w:bidi="ar"/>
        </w:rPr>
      </w:pPr>
      <w:r>
        <w:rPr>
          <w:rFonts w:hint="eastAsia" w:ascii="宋体" w:hAnsi="宋体" w:eastAsia="宋体" w:cs="宋体"/>
          <w:bCs/>
          <w:color w:val="000000"/>
          <w:sz w:val="24"/>
          <w:szCs w:val="22"/>
          <w:lang w:bidi="ar"/>
        </w:rPr>
        <w:t>A2. 无法安排教室</w:t>
      </w:r>
    </w:p>
    <w:p>
      <w:pPr>
        <w:widowControl/>
        <w:spacing w:line="312" w:lineRule="auto"/>
        <w:ind w:firstLine="420"/>
        <w:jc w:val="left"/>
        <w:rPr>
          <w:rFonts w:ascii="宋体" w:hAnsi="宋体" w:eastAsia="宋体" w:cs="宋体"/>
          <w:bCs/>
          <w:sz w:val="24"/>
          <w:szCs w:val="22"/>
        </w:rPr>
      </w:pPr>
      <w:r>
        <w:rPr>
          <w:rFonts w:hint="eastAsia" w:ascii="宋体" w:hAnsi="宋体" w:eastAsia="宋体" w:cs="宋体"/>
          <w:sz w:val="24"/>
          <w:szCs w:val="21"/>
        </w:rPr>
        <w:t>[</w:t>
      </w:r>
      <w:r>
        <w:rPr>
          <w:rFonts w:hint="eastAsia" w:ascii="宋体" w:hAnsi="宋体" w:eastAsia="宋体" w:cs="宋体"/>
          <w:bCs/>
          <w:color w:val="000000"/>
          <w:sz w:val="24"/>
          <w:szCs w:val="22"/>
          <w:lang w:bidi="ar"/>
        </w:rPr>
        <w:t>起始位置]基本事件序列中，教务管理员安排课程教室时。</w:t>
      </w:r>
    </w:p>
    <w:p>
      <w:pPr>
        <w:widowControl/>
        <w:spacing w:line="312" w:lineRule="auto"/>
        <w:ind w:firstLine="420"/>
        <w:jc w:val="left"/>
        <w:rPr>
          <w:rFonts w:ascii="宋体" w:hAnsi="宋体" w:eastAsia="宋体" w:cs="宋体"/>
          <w:bCs/>
          <w:sz w:val="24"/>
          <w:szCs w:val="22"/>
        </w:rPr>
      </w:pPr>
      <w:r>
        <w:rPr>
          <w:rFonts w:hint="eastAsia" w:ascii="宋体" w:hAnsi="宋体" w:eastAsia="宋体" w:cs="宋体"/>
          <w:bCs/>
          <w:color w:val="000000"/>
          <w:sz w:val="24"/>
          <w:szCs w:val="22"/>
          <w:lang w:bidi="ar"/>
        </w:rPr>
        <w:t xml:space="preserve">[触发条件]该时间无可用教室。 </w:t>
      </w:r>
    </w:p>
    <w:p>
      <w:pPr>
        <w:widowControl/>
        <w:spacing w:line="312" w:lineRule="auto"/>
        <w:ind w:firstLine="420"/>
        <w:jc w:val="left"/>
        <w:rPr>
          <w:rFonts w:ascii="宋体" w:hAnsi="宋体" w:eastAsia="宋体" w:cs="宋体"/>
          <w:bCs/>
          <w:sz w:val="24"/>
          <w:szCs w:val="22"/>
        </w:rPr>
      </w:pPr>
      <w:r>
        <w:rPr>
          <w:rFonts w:hint="eastAsia" w:ascii="宋体" w:hAnsi="宋体" w:eastAsia="宋体" w:cs="宋体"/>
          <w:bCs/>
          <w:color w:val="000000"/>
          <w:sz w:val="24"/>
          <w:szCs w:val="22"/>
          <w:lang w:bidi="ar"/>
        </w:rPr>
        <w:t>[具体内容]界面显示信息“所选时间无可用教室”或“该教室此时间已被占用”。</w:t>
      </w:r>
    </w:p>
    <w:p>
      <w:pPr>
        <w:widowControl/>
        <w:spacing w:line="312" w:lineRule="auto"/>
        <w:ind w:firstLine="420"/>
        <w:jc w:val="left"/>
        <w:rPr>
          <w:rFonts w:ascii="宋体" w:hAnsi="宋体" w:eastAsia="宋体" w:cs="宋体"/>
          <w:bCs/>
          <w:color w:val="000000"/>
          <w:sz w:val="24"/>
          <w:szCs w:val="22"/>
          <w:lang w:bidi="ar"/>
        </w:rPr>
      </w:pPr>
      <w:r>
        <w:rPr>
          <w:rFonts w:hint="eastAsia" w:ascii="宋体" w:hAnsi="宋体" w:eastAsia="宋体" w:cs="宋体"/>
          <w:bCs/>
          <w:color w:val="000000"/>
          <w:sz w:val="24"/>
          <w:szCs w:val="22"/>
          <w:lang w:bidi="ar"/>
        </w:rPr>
        <w:t>[返回位置]基本事件序列中的“安排课程时间</w:t>
      </w:r>
      <w:r>
        <w:rPr>
          <w:rFonts w:hint="eastAsia" w:ascii="宋体" w:hAnsi="宋体" w:eastAsia="宋体" w:cs="宋体"/>
          <w:color w:val="000000"/>
          <w:sz w:val="24"/>
          <w:szCs w:val="22"/>
          <w:lang w:bidi="ar"/>
        </w:rPr>
        <w:t>”</w:t>
      </w:r>
      <w:r>
        <w:rPr>
          <w:rFonts w:hint="eastAsia" w:ascii="宋体" w:hAnsi="宋体" w:eastAsia="宋体" w:cs="宋体"/>
          <w:bCs/>
          <w:color w:val="000000"/>
          <w:sz w:val="24"/>
          <w:szCs w:val="22"/>
          <w:lang w:bidi="ar"/>
        </w:rPr>
        <w:t>步骤。</w:t>
      </w:r>
    </w:p>
    <w:p>
      <w:pPr>
        <w:widowControl/>
        <w:spacing w:line="312" w:lineRule="auto"/>
        <w:jc w:val="left"/>
        <w:rPr>
          <w:rFonts w:ascii="宋体" w:hAnsi="宋体" w:eastAsia="宋体" w:cs="宋体"/>
          <w:bCs/>
          <w:color w:val="000000"/>
          <w:sz w:val="24"/>
          <w:szCs w:val="22"/>
          <w:lang w:bidi="ar"/>
        </w:rPr>
      </w:pPr>
      <w:r>
        <w:rPr>
          <w:rFonts w:hint="eastAsia" w:ascii="宋体" w:hAnsi="宋体" w:eastAsia="宋体" w:cs="宋体"/>
          <w:b/>
          <w:color w:val="000000"/>
          <w:sz w:val="24"/>
          <w:szCs w:val="22"/>
          <w:lang w:bidi="ar"/>
        </w:rPr>
        <w:t>出口条件</w:t>
      </w:r>
      <w:r>
        <w:rPr>
          <w:rFonts w:hint="eastAsia" w:ascii="宋体" w:hAnsi="宋体" w:eastAsia="宋体" w:cs="宋体"/>
          <w:bCs/>
          <w:color w:val="000000"/>
          <w:sz w:val="24"/>
          <w:szCs w:val="22"/>
          <w:lang w:bidi="ar"/>
        </w:rPr>
        <w:t>：</w:t>
      </w:r>
    </w:p>
    <w:p>
      <w:pPr>
        <w:widowControl/>
        <w:spacing w:line="312" w:lineRule="auto"/>
        <w:ind w:firstLine="420"/>
        <w:jc w:val="left"/>
        <w:rPr>
          <w:rFonts w:ascii="宋体" w:hAnsi="宋体" w:eastAsia="宋体" w:cs="宋体"/>
          <w:bCs/>
          <w:color w:val="000000"/>
          <w:sz w:val="24"/>
          <w:szCs w:val="22"/>
          <w:lang w:bidi="ar"/>
        </w:rPr>
      </w:pPr>
      <w:r>
        <w:rPr>
          <w:rFonts w:hint="eastAsia" w:ascii="宋体" w:hAnsi="宋体" w:eastAsia="宋体" w:cs="宋体"/>
          <w:bCs/>
          <w:color w:val="000000"/>
          <w:sz w:val="24"/>
          <w:szCs w:val="22"/>
          <w:lang w:bidi="ar"/>
        </w:rPr>
        <w:t>如果该Use Case顺利执行，课程信息将被置入数据库中，教室课表也随之更新，否则系统的状态应该保持和该Use Case执行之前相同。</w:t>
      </w:r>
    </w:p>
    <w:p>
      <w:pPr>
        <w:widowControl/>
        <w:spacing w:line="312" w:lineRule="auto"/>
        <w:jc w:val="left"/>
        <w:rPr>
          <w:rFonts w:ascii="宋体" w:hAnsi="宋体" w:eastAsia="宋体" w:cs="宋体"/>
          <w:bCs/>
          <w:color w:val="000000"/>
          <w:sz w:val="24"/>
          <w:szCs w:val="22"/>
          <w:lang w:bidi="ar"/>
        </w:rPr>
      </w:pPr>
      <w:r>
        <w:rPr>
          <w:rFonts w:hint="eastAsia" w:ascii="宋体" w:hAnsi="宋体" w:eastAsia="宋体" w:cs="宋体"/>
          <w:b/>
          <w:color w:val="000000"/>
          <w:sz w:val="24"/>
          <w:szCs w:val="22"/>
          <w:lang w:bidi="ar"/>
        </w:rPr>
        <w:t>特殊需求</w:t>
      </w:r>
      <w:r>
        <w:rPr>
          <w:rFonts w:hint="eastAsia" w:ascii="宋体" w:hAnsi="宋体" w:eastAsia="宋体" w:cs="宋体"/>
          <w:bCs/>
          <w:color w:val="000000"/>
          <w:sz w:val="24"/>
          <w:szCs w:val="22"/>
          <w:lang w:bidi="ar"/>
        </w:rPr>
        <w:t>：暂无</w:t>
      </w:r>
    </w:p>
    <w:p>
      <w:pPr>
        <w:rPr>
          <w:sz w:val="24"/>
          <w:szCs w:val="21"/>
        </w:rPr>
      </w:pPr>
    </w:p>
    <w:p>
      <w:pPr>
        <w:pStyle w:val="4"/>
        <w:rPr>
          <w:sz w:val="28"/>
          <w:szCs w:val="18"/>
        </w:rPr>
      </w:pPr>
      <w:r>
        <w:rPr>
          <w:rFonts w:hint="eastAsia"/>
          <w:sz w:val="28"/>
          <w:szCs w:val="18"/>
        </w:rPr>
        <w:t>人员授权管理</w:t>
      </w:r>
    </w:p>
    <w:p>
      <w:pPr>
        <w:spacing w:line="312" w:lineRule="auto"/>
        <w:rPr>
          <w:rFonts w:ascii="宋体" w:hAnsi="宋体" w:eastAsia="宋体" w:cs="宋体"/>
          <w:sz w:val="24"/>
          <w:szCs w:val="22"/>
        </w:rPr>
      </w:pPr>
      <w:r>
        <w:rPr>
          <w:rFonts w:hint="eastAsia" w:ascii="宋体" w:hAnsi="宋体" w:eastAsia="宋体" w:cs="宋体"/>
          <w:b/>
          <w:bCs/>
          <w:sz w:val="24"/>
          <w:szCs w:val="22"/>
        </w:rPr>
        <w:t>用例名称</w:t>
      </w:r>
      <w:r>
        <w:rPr>
          <w:rFonts w:hint="eastAsia" w:ascii="宋体" w:hAnsi="宋体" w:eastAsia="宋体" w:cs="宋体"/>
          <w:sz w:val="24"/>
          <w:szCs w:val="22"/>
        </w:rPr>
        <w:t xml:space="preserve">： </w:t>
      </w:r>
      <w:r>
        <w:rPr>
          <w:rFonts w:hint="eastAsia" w:ascii="宋体" w:hAnsi="宋体" w:eastAsia="宋体" w:cs="宋体"/>
          <w:sz w:val="24"/>
          <w:szCs w:val="21"/>
        </w:rPr>
        <w:t>人员授权管理</w:t>
      </w:r>
    </w:p>
    <w:p>
      <w:pPr>
        <w:spacing w:line="312" w:lineRule="auto"/>
        <w:rPr>
          <w:rFonts w:ascii="宋体" w:hAnsi="宋体" w:eastAsia="宋体" w:cs="宋体"/>
          <w:sz w:val="24"/>
          <w:szCs w:val="22"/>
        </w:rPr>
      </w:pPr>
      <w:r>
        <w:rPr>
          <w:rFonts w:hint="eastAsia" w:ascii="宋体" w:hAnsi="宋体" w:eastAsia="宋体" w:cs="宋体"/>
          <w:b/>
          <w:bCs/>
          <w:sz w:val="24"/>
          <w:szCs w:val="22"/>
        </w:rPr>
        <w:t>参与执行者</w:t>
      </w:r>
      <w:r>
        <w:rPr>
          <w:rFonts w:hint="eastAsia" w:ascii="宋体" w:hAnsi="宋体" w:eastAsia="宋体" w:cs="宋体"/>
          <w:sz w:val="24"/>
          <w:szCs w:val="22"/>
        </w:rPr>
        <w:t>： 系统管理员</w:t>
      </w:r>
    </w:p>
    <w:p>
      <w:pPr>
        <w:widowControl/>
        <w:spacing w:line="312" w:lineRule="auto"/>
        <w:jc w:val="left"/>
        <w:rPr>
          <w:rFonts w:ascii="宋体" w:hAnsi="宋体" w:eastAsia="宋体" w:cs="宋体"/>
          <w:color w:val="000000"/>
          <w:sz w:val="24"/>
          <w:szCs w:val="22"/>
          <w:lang w:bidi="ar"/>
        </w:rPr>
      </w:pPr>
      <w:r>
        <w:rPr>
          <w:rFonts w:hint="eastAsia" w:ascii="宋体" w:hAnsi="宋体" w:eastAsia="宋体" w:cs="宋体"/>
          <w:b/>
          <w:bCs/>
          <w:sz w:val="24"/>
          <w:szCs w:val="22"/>
        </w:rPr>
        <w:t>入口条件</w:t>
      </w:r>
      <w:r>
        <w:rPr>
          <w:rFonts w:hint="eastAsia" w:ascii="宋体" w:hAnsi="宋体" w:eastAsia="宋体" w:cs="宋体"/>
          <w:sz w:val="24"/>
          <w:szCs w:val="22"/>
        </w:rPr>
        <w:t>：</w:t>
      </w:r>
      <w:r>
        <w:rPr>
          <w:rFonts w:hint="eastAsia" w:ascii="宋体" w:hAnsi="宋体" w:eastAsia="宋体" w:cs="宋体"/>
          <w:color w:val="000000"/>
          <w:sz w:val="24"/>
          <w:szCs w:val="22"/>
          <w:lang w:bidi="ar"/>
        </w:rPr>
        <w:t xml:space="preserve"> 系统管理员成功登陆系统，通过身份验证，被系统提示进入“人员管理”功能</w:t>
      </w:r>
    </w:p>
    <w:p>
      <w:pPr>
        <w:widowControl/>
        <w:spacing w:line="312" w:lineRule="auto"/>
        <w:jc w:val="left"/>
        <w:rPr>
          <w:rFonts w:ascii="宋体" w:hAnsi="宋体" w:eastAsia="宋体" w:cs="宋体"/>
          <w:color w:val="000000"/>
          <w:sz w:val="24"/>
          <w:szCs w:val="22"/>
          <w:lang w:bidi="ar"/>
        </w:rPr>
      </w:pPr>
      <w:r>
        <w:rPr>
          <w:rFonts w:hint="eastAsia" w:ascii="宋体" w:hAnsi="宋体" w:eastAsia="宋体" w:cs="宋体"/>
          <w:b/>
          <w:bCs/>
          <w:color w:val="000000"/>
          <w:sz w:val="24"/>
          <w:szCs w:val="22"/>
          <w:lang w:bidi="ar"/>
        </w:rPr>
        <w:t>事件流程</w:t>
      </w:r>
      <w:r>
        <w:rPr>
          <w:rFonts w:hint="eastAsia" w:ascii="宋体" w:hAnsi="宋体" w:eastAsia="宋体" w:cs="宋体"/>
          <w:color w:val="000000"/>
          <w:sz w:val="24"/>
          <w:szCs w:val="22"/>
          <w:lang w:bidi="ar"/>
        </w:rPr>
        <w:t>：</w:t>
      </w:r>
    </w:p>
    <w:p>
      <w:pPr>
        <w:widowControl/>
        <w:numPr>
          <w:ilvl w:val="0"/>
          <w:numId w:val="8"/>
        </w:numPr>
        <w:spacing w:line="312" w:lineRule="auto"/>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打开人员管理界面</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[系统管理员] 在首页点击“授权”功能。</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[系统] 系统从数据库中获取所有教职工信息。</w:t>
      </w:r>
    </w:p>
    <w:p>
      <w:pPr>
        <w:widowControl/>
        <w:numPr>
          <w:ilvl w:val="0"/>
          <w:numId w:val="8"/>
        </w:numPr>
        <w:spacing w:line="312" w:lineRule="auto"/>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授权</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[系统管理员] 系统管理员可以选择需要授权的相应教职工，以及对应的特定权限。</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[系统] 系统授予被选教职工权限，并且将权限角色记录在数据库里。</w:t>
      </w:r>
    </w:p>
    <w:p>
      <w:pPr>
        <w:widowControl/>
        <w:spacing w:line="312" w:lineRule="auto"/>
        <w:jc w:val="left"/>
        <w:rPr>
          <w:rFonts w:ascii="宋体" w:hAnsi="宋体" w:eastAsia="宋体" w:cs="宋体"/>
          <w:color w:val="000000"/>
          <w:sz w:val="24"/>
          <w:szCs w:val="22"/>
          <w:lang w:bidi="ar"/>
        </w:rPr>
      </w:pPr>
      <w:r>
        <w:rPr>
          <w:rFonts w:hint="eastAsia" w:ascii="宋体" w:hAnsi="宋体" w:eastAsia="宋体" w:cs="宋体"/>
          <w:b/>
          <w:bCs/>
          <w:color w:val="000000"/>
          <w:sz w:val="24"/>
          <w:szCs w:val="22"/>
          <w:lang w:bidi="ar"/>
        </w:rPr>
        <w:t>备用事件序列组</w:t>
      </w:r>
      <w:r>
        <w:rPr>
          <w:rFonts w:hint="eastAsia" w:ascii="宋体" w:hAnsi="宋体" w:eastAsia="宋体" w:cs="宋体"/>
          <w:color w:val="000000"/>
          <w:sz w:val="24"/>
          <w:szCs w:val="22"/>
          <w:lang w:bidi="ar"/>
        </w:rPr>
        <w:t>:</w:t>
      </w:r>
    </w:p>
    <w:p>
      <w:pPr>
        <w:widowControl/>
        <w:spacing w:line="312" w:lineRule="auto"/>
        <w:jc w:val="left"/>
        <w:rPr>
          <w:rFonts w:ascii="宋体" w:hAnsi="宋体" w:eastAsia="宋体" w:cs="宋体"/>
          <w:bCs/>
          <w:color w:val="000000"/>
          <w:sz w:val="24"/>
          <w:szCs w:val="22"/>
          <w:lang w:bidi="ar"/>
        </w:rPr>
      </w:pPr>
      <w:r>
        <w:rPr>
          <w:rFonts w:hint="eastAsia" w:ascii="宋体" w:hAnsi="宋体" w:eastAsia="宋体" w:cs="宋体"/>
          <w:b/>
          <w:color w:val="000000"/>
          <w:sz w:val="24"/>
          <w:szCs w:val="22"/>
          <w:lang w:bidi="ar"/>
        </w:rPr>
        <w:t>出口条件</w:t>
      </w:r>
      <w:r>
        <w:rPr>
          <w:rFonts w:hint="eastAsia" w:ascii="宋体" w:hAnsi="宋体" w:eastAsia="宋体" w:cs="宋体"/>
          <w:bCs/>
          <w:color w:val="000000"/>
          <w:sz w:val="24"/>
          <w:szCs w:val="22"/>
          <w:lang w:bidi="ar"/>
        </w:rPr>
        <w:t>：</w:t>
      </w:r>
    </w:p>
    <w:p>
      <w:pPr>
        <w:widowControl/>
        <w:spacing w:line="312" w:lineRule="auto"/>
        <w:ind w:firstLine="420"/>
        <w:jc w:val="left"/>
        <w:rPr>
          <w:rFonts w:ascii="宋体" w:hAnsi="宋体" w:eastAsia="宋体" w:cs="宋体"/>
          <w:bCs/>
          <w:color w:val="000000"/>
          <w:sz w:val="24"/>
          <w:szCs w:val="22"/>
          <w:lang w:bidi="ar"/>
        </w:rPr>
      </w:pPr>
      <w:r>
        <w:rPr>
          <w:rFonts w:hint="eastAsia" w:ascii="宋体" w:hAnsi="宋体" w:eastAsia="宋体" w:cs="宋体"/>
          <w:bCs/>
          <w:color w:val="000000"/>
          <w:sz w:val="24"/>
          <w:szCs w:val="22"/>
          <w:lang w:bidi="ar"/>
        </w:rPr>
        <w:t>如果该Use Case顺利执行，所选人员的权限状态将被更新并保存至数据库，否则系统的状态应该保持和该Use Case执行之前相同。</w:t>
      </w:r>
    </w:p>
    <w:p>
      <w:pPr>
        <w:widowControl/>
        <w:spacing w:line="312" w:lineRule="auto"/>
        <w:jc w:val="left"/>
        <w:rPr>
          <w:rFonts w:ascii="宋体" w:hAnsi="宋体" w:eastAsia="宋体" w:cs="宋体"/>
          <w:bCs/>
          <w:color w:val="000000"/>
          <w:sz w:val="24"/>
          <w:szCs w:val="22"/>
          <w:lang w:bidi="ar"/>
        </w:rPr>
      </w:pPr>
      <w:r>
        <w:rPr>
          <w:rFonts w:hint="eastAsia" w:ascii="宋体" w:hAnsi="宋体" w:eastAsia="宋体" w:cs="宋体"/>
          <w:b/>
          <w:color w:val="000000"/>
          <w:sz w:val="24"/>
          <w:szCs w:val="22"/>
          <w:lang w:bidi="ar"/>
        </w:rPr>
        <w:t>特殊需求</w:t>
      </w:r>
      <w:r>
        <w:rPr>
          <w:rFonts w:hint="eastAsia" w:ascii="宋体" w:hAnsi="宋体" w:eastAsia="宋体" w:cs="宋体"/>
          <w:bCs/>
          <w:color w:val="000000"/>
          <w:sz w:val="24"/>
          <w:szCs w:val="22"/>
          <w:lang w:bidi="ar"/>
        </w:rPr>
        <w:t>：暂无</w:t>
      </w:r>
    </w:p>
    <w:p>
      <w:pPr>
        <w:widowControl/>
        <w:spacing w:line="312" w:lineRule="auto"/>
        <w:jc w:val="left"/>
        <w:rPr>
          <w:rFonts w:ascii="宋体" w:hAnsi="宋体" w:eastAsia="宋体" w:cs="宋体"/>
          <w:bCs/>
          <w:color w:val="000000"/>
          <w:sz w:val="24"/>
          <w:szCs w:val="22"/>
          <w:lang w:bidi="ar"/>
        </w:rPr>
      </w:pPr>
    </w:p>
    <w:p>
      <w:pPr>
        <w:pStyle w:val="4"/>
        <w:rPr>
          <w:sz w:val="28"/>
          <w:szCs w:val="18"/>
        </w:rPr>
      </w:pPr>
      <w:r>
        <w:rPr>
          <w:rFonts w:hint="eastAsia"/>
          <w:sz w:val="28"/>
          <w:szCs w:val="18"/>
        </w:rPr>
        <w:t>权限撤销管理</w:t>
      </w:r>
    </w:p>
    <w:p>
      <w:pPr>
        <w:spacing w:line="312" w:lineRule="auto"/>
        <w:rPr>
          <w:rFonts w:ascii="宋体" w:hAnsi="宋体" w:eastAsia="宋体" w:cs="宋体"/>
          <w:sz w:val="24"/>
          <w:szCs w:val="22"/>
        </w:rPr>
      </w:pPr>
      <w:r>
        <w:rPr>
          <w:rFonts w:hint="eastAsia" w:ascii="宋体" w:hAnsi="宋体" w:eastAsia="宋体" w:cs="宋体"/>
          <w:b/>
          <w:bCs/>
          <w:sz w:val="24"/>
          <w:szCs w:val="22"/>
        </w:rPr>
        <w:t>用例名称</w:t>
      </w:r>
      <w:r>
        <w:rPr>
          <w:rFonts w:hint="eastAsia" w:ascii="宋体" w:hAnsi="宋体" w:eastAsia="宋体" w:cs="宋体"/>
          <w:sz w:val="24"/>
          <w:szCs w:val="22"/>
        </w:rPr>
        <w:t>：</w:t>
      </w:r>
      <w:r>
        <w:rPr>
          <w:rFonts w:ascii="宋体" w:hAnsi="宋体" w:eastAsia="宋体" w:cs="宋体"/>
          <w:sz w:val="24"/>
          <w:szCs w:val="22"/>
        </w:rPr>
        <w:t xml:space="preserve"> </w:t>
      </w:r>
      <w:r>
        <w:rPr>
          <w:rFonts w:hint="eastAsia"/>
          <w:sz w:val="24"/>
          <w:szCs w:val="21"/>
        </w:rPr>
        <w:t>权限撤销管理</w:t>
      </w:r>
    </w:p>
    <w:p>
      <w:pPr>
        <w:spacing w:line="312" w:lineRule="auto"/>
        <w:rPr>
          <w:rFonts w:ascii="宋体" w:hAnsi="宋体" w:eastAsia="宋体" w:cs="宋体"/>
          <w:sz w:val="24"/>
          <w:szCs w:val="22"/>
        </w:rPr>
      </w:pPr>
      <w:r>
        <w:rPr>
          <w:rFonts w:hint="eastAsia" w:ascii="宋体" w:hAnsi="宋体" w:eastAsia="宋体" w:cs="宋体"/>
          <w:b/>
          <w:bCs/>
          <w:sz w:val="24"/>
          <w:szCs w:val="22"/>
        </w:rPr>
        <w:t>参与执行者</w:t>
      </w:r>
      <w:r>
        <w:rPr>
          <w:rFonts w:hint="eastAsia" w:ascii="宋体" w:hAnsi="宋体" w:eastAsia="宋体" w:cs="宋体"/>
          <w:sz w:val="24"/>
          <w:szCs w:val="22"/>
        </w:rPr>
        <w:t>：系统管理员</w:t>
      </w:r>
    </w:p>
    <w:p>
      <w:pPr>
        <w:widowControl/>
        <w:spacing w:line="312" w:lineRule="auto"/>
        <w:jc w:val="left"/>
        <w:rPr>
          <w:rFonts w:ascii="宋体" w:hAnsi="宋体" w:eastAsia="宋体" w:cs="宋体"/>
          <w:color w:val="000000"/>
          <w:sz w:val="24"/>
          <w:szCs w:val="22"/>
          <w:lang w:bidi="ar"/>
        </w:rPr>
      </w:pPr>
      <w:r>
        <w:rPr>
          <w:rFonts w:hint="eastAsia" w:ascii="宋体" w:hAnsi="宋体" w:eastAsia="宋体" w:cs="宋体"/>
          <w:b/>
          <w:bCs/>
          <w:sz w:val="24"/>
          <w:szCs w:val="22"/>
        </w:rPr>
        <w:t>入口条件</w:t>
      </w:r>
      <w:r>
        <w:rPr>
          <w:rFonts w:hint="eastAsia" w:ascii="宋体" w:hAnsi="宋体" w:eastAsia="宋体" w:cs="宋体"/>
          <w:sz w:val="24"/>
          <w:szCs w:val="22"/>
        </w:rPr>
        <w:t>：</w:t>
      </w:r>
      <w:r>
        <w:rPr>
          <w:rFonts w:hint="eastAsia" w:ascii="宋体" w:hAnsi="宋体" w:eastAsia="宋体" w:cs="宋体"/>
          <w:color w:val="000000"/>
          <w:sz w:val="24"/>
          <w:szCs w:val="22"/>
          <w:lang w:bidi="ar"/>
        </w:rPr>
        <w:t>系统管理员成功登陆系统，通过身份验证，被系统提示进入“人员管理”功能</w:t>
      </w:r>
    </w:p>
    <w:p>
      <w:pPr>
        <w:widowControl/>
        <w:spacing w:line="312" w:lineRule="auto"/>
        <w:jc w:val="left"/>
        <w:rPr>
          <w:rFonts w:ascii="宋体" w:hAnsi="宋体" w:eastAsia="宋体" w:cs="宋体"/>
          <w:color w:val="000000"/>
          <w:sz w:val="24"/>
          <w:szCs w:val="22"/>
          <w:lang w:bidi="ar"/>
        </w:rPr>
      </w:pPr>
      <w:r>
        <w:rPr>
          <w:rFonts w:hint="eastAsia" w:ascii="宋体" w:hAnsi="宋体" w:eastAsia="宋体" w:cs="宋体"/>
          <w:b/>
          <w:bCs/>
          <w:color w:val="000000"/>
          <w:sz w:val="24"/>
          <w:szCs w:val="22"/>
          <w:lang w:bidi="ar"/>
        </w:rPr>
        <w:t>事件流程</w:t>
      </w:r>
      <w:r>
        <w:rPr>
          <w:rFonts w:hint="eastAsia" w:ascii="宋体" w:hAnsi="宋体" w:eastAsia="宋体" w:cs="宋体"/>
          <w:color w:val="000000"/>
          <w:sz w:val="24"/>
          <w:szCs w:val="22"/>
          <w:lang w:bidi="ar"/>
        </w:rPr>
        <w:t>：</w:t>
      </w:r>
    </w:p>
    <w:p>
      <w:pPr>
        <w:widowControl/>
        <w:numPr>
          <w:ilvl w:val="0"/>
          <w:numId w:val="8"/>
        </w:numPr>
        <w:spacing w:line="312" w:lineRule="auto"/>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打开人员管理界面</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[系统管理员] 在首页点击“权限撤销”功能，并选择权限类型。</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[系统] 系统从数据库中获取该类型权限被授权的教职工信息。</w:t>
      </w:r>
    </w:p>
    <w:p>
      <w:pPr>
        <w:widowControl/>
        <w:numPr>
          <w:ilvl w:val="0"/>
          <w:numId w:val="8"/>
        </w:numPr>
        <w:spacing w:line="312" w:lineRule="auto"/>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授权</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[系统管理员] 系统管理员可以选择需要的相应教职工，以及对应被撤销的权限。</w:t>
      </w:r>
    </w:p>
    <w:p>
      <w:pPr>
        <w:widowControl/>
        <w:spacing w:line="312" w:lineRule="auto"/>
        <w:ind w:firstLine="420"/>
        <w:jc w:val="left"/>
        <w:rPr>
          <w:rFonts w:ascii="宋体" w:hAnsi="宋体" w:eastAsia="宋体" w:cs="宋体"/>
          <w:color w:val="000000"/>
          <w:sz w:val="24"/>
          <w:szCs w:val="22"/>
          <w:lang w:bidi="ar"/>
        </w:rPr>
      </w:pPr>
      <w:r>
        <w:rPr>
          <w:rFonts w:hint="eastAsia" w:ascii="宋体" w:hAnsi="宋体" w:eastAsia="宋体" w:cs="宋体"/>
          <w:color w:val="000000"/>
          <w:sz w:val="24"/>
          <w:szCs w:val="22"/>
          <w:lang w:bidi="ar"/>
        </w:rPr>
        <w:t>[系统] 系统撤销被选教职工的权限，并且将此记录在数据库里。</w:t>
      </w:r>
    </w:p>
    <w:p>
      <w:pPr>
        <w:widowControl/>
        <w:spacing w:line="312" w:lineRule="auto"/>
        <w:jc w:val="left"/>
        <w:rPr>
          <w:rFonts w:ascii="宋体" w:hAnsi="宋体" w:eastAsia="宋体" w:cs="宋体"/>
          <w:bCs/>
          <w:color w:val="000000"/>
          <w:sz w:val="24"/>
          <w:szCs w:val="22"/>
          <w:lang w:bidi="ar"/>
        </w:rPr>
      </w:pPr>
      <w:r>
        <w:rPr>
          <w:rFonts w:hint="eastAsia" w:ascii="宋体" w:hAnsi="宋体" w:eastAsia="宋体" w:cs="宋体"/>
          <w:b/>
          <w:color w:val="000000"/>
          <w:sz w:val="24"/>
          <w:szCs w:val="22"/>
          <w:lang w:bidi="ar"/>
        </w:rPr>
        <w:t>出口条件</w:t>
      </w:r>
      <w:r>
        <w:rPr>
          <w:rFonts w:hint="eastAsia" w:ascii="宋体" w:hAnsi="宋体" w:eastAsia="宋体" w:cs="宋体"/>
          <w:bCs/>
          <w:color w:val="000000"/>
          <w:sz w:val="24"/>
          <w:szCs w:val="22"/>
          <w:lang w:bidi="ar"/>
        </w:rPr>
        <w:t>：</w:t>
      </w:r>
    </w:p>
    <w:p>
      <w:pPr>
        <w:widowControl/>
        <w:spacing w:line="312" w:lineRule="auto"/>
        <w:ind w:firstLine="420"/>
        <w:jc w:val="left"/>
        <w:rPr>
          <w:rFonts w:ascii="宋体" w:hAnsi="宋体" w:eastAsia="宋体" w:cs="宋体"/>
          <w:bCs/>
          <w:color w:val="000000"/>
          <w:sz w:val="24"/>
          <w:szCs w:val="22"/>
          <w:lang w:bidi="ar"/>
        </w:rPr>
      </w:pPr>
      <w:r>
        <w:rPr>
          <w:rFonts w:hint="eastAsia" w:ascii="宋体" w:hAnsi="宋体" w:eastAsia="宋体" w:cs="宋体"/>
          <w:bCs/>
          <w:color w:val="000000"/>
          <w:sz w:val="24"/>
          <w:szCs w:val="22"/>
          <w:lang w:bidi="ar"/>
        </w:rPr>
        <w:t>如果该Use Case顺利执行，所选人员的权限状态将被更新并保存至数据库，否则系统的状态应该保持和该Use Case执行之前相同。</w:t>
      </w:r>
    </w:p>
    <w:p>
      <w:pPr>
        <w:widowControl/>
        <w:spacing w:line="312" w:lineRule="auto"/>
        <w:jc w:val="left"/>
        <w:rPr>
          <w:rFonts w:hint="eastAsia" w:ascii="宋体" w:hAnsi="宋体" w:eastAsia="宋体" w:cs="宋体"/>
          <w:bCs/>
          <w:color w:val="000000"/>
          <w:sz w:val="24"/>
          <w:szCs w:val="22"/>
          <w:lang w:bidi="ar"/>
        </w:rPr>
      </w:pPr>
      <w:r>
        <w:rPr>
          <w:rFonts w:hint="eastAsia" w:ascii="宋体" w:hAnsi="宋体" w:eastAsia="宋体" w:cs="宋体"/>
          <w:b/>
          <w:color w:val="000000"/>
          <w:sz w:val="24"/>
          <w:szCs w:val="22"/>
          <w:lang w:bidi="ar"/>
        </w:rPr>
        <w:t>特殊需求</w:t>
      </w:r>
      <w:r>
        <w:rPr>
          <w:rFonts w:hint="eastAsia" w:ascii="宋体" w:hAnsi="宋体" w:eastAsia="宋体" w:cs="宋体"/>
          <w:bCs/>
          <w:color w:val="000000"/>
          <w:sz w:val="24"/>
          <w:szCs w:val="22"/>
          <w:lang w:bidi="ar"/>
        </w:rPr>
        <w:t>：暂无</w:t>
      </w:r>
    </w:p>
    <w:p>
      <w:pPr>
        <w:widowControl/>
        <w:spacing w:line="312" w:lineRule="auto"/>
        <w:jc w:val="left"/>
        <w:rPr>
          <w:rFonts w:hint="eastAsia" w:ascii="宋体" w:hAnsi="宋体" w:eastAsia="宋体" w:cs="宋体"/>
          <w:bCs/>
          <w:color w:val="000000"/>
          <w:sz w:val="24"/>
          <w:szCs w:val="22"/>
          <w:lang w:bidi="ar"/>
        </w:rPr>
      </w:pPr>
    </w:p>
    <w:p>
      <w:pPr>
        <w:pStyle w:val="4"/>
        <w:bidi w:val="0"/>
        <w:ind w:left="720" w:leftChars="0" w:hanging="720" w:firstLineChars="0"/>
        <w:rPr>
          <w:sz w:val="28"/>
          <w:szCs w:val="18"/>
        </w:rPr>
      </w:pPr>
      <w:r>
        <w:rPr>
          <w:rFonts w:hint="eastAsia"/>
          <w:sz w:val="28"/>
          <w:szCs w:val="18"/>
          <w:lang w:val="en-US" w:eastAsia="zh-CN"/>
        </w:rPr>
        <w:t>信息录入</w:t>
      </w:r>
    </w:p>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b/>
          <w:bCs/>
          <w:sz w:val="24"/>
          <w:szCs w:val="24"/>
        </w:rPr>
        <w:t>用例名称</w:t>
      </w:r>
      <w:r>
        <w:rPr>
          <w:rFonts w:hint="eastAsia" w:ascii="宋体" w:hAnsi="宋体" w:eastAsia="宋体" w:cs="宋体"/>
          <w:sz w:val="24"/>
          <w:szCs w:val="24"/>
        </w:rPr>
        <w:t>：信息录入</w:t>
      </w:r>
    </w:p>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b/>
          <w:bCs/>
          <w:sz w:val="24"/>
          <w:szCs w:val="24"/>
        </w:rPr>
        <w:t>参与执行者</w:t>
      </w:r>
      <w:r>
        <w:rPr>
          <w:rFonts w:hint="eastAsia" w:ascii="宋体" w:hAnsi="宋体" w:eastAsia="宋体" w:cs="宋体"/>
          <w:sz w:val="24"/>
          <w:szCs w:val="24"/>
        </w:rPr>
        <w:t>： 系统管理员</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eastAsia" w:ascii="宋体" w:hAnsi="宋体" w:eastAsia="宋体" w:cs="宋体"/>
          <w:color w:val="000000"/>
          <w:kern w:val="0"/>
          <w:sz w:val="24"/>
          <w:szCs w:val="24"/>
          <w:lang w:bidi="ar"/>
        </w:rPr>
      </w:pPr>
      <w:r>
        <w:rPr>
          <w:rFonts w:hint="eastAsia" w:ascii="宋体" w:hAnsi="宋体" w:eastAsia="宋体" w:cs="宋体"/>
          <w:b/>
          <w:bCs/>
          <w:sz w:val="24"/>
          <w:szCs w:val="24"/>
        </w:rPr>
        <w:t>入口条件</w:t>
      </w:r>
      <w:r>
        <w:rPr>
          <w:rFonts w:hint="eastAsia" w:ascii="宋体" w:hAnsi="宋体" w:eastAsia="宋体" w:cs="宋体"/>
          <w:sz w:val="24"/>
          <w:szCs w:val="24"/>
        </w:rPr>
        <w:t>：</w:t>
      </w:r>
      <w:r>
        <w:rPr>
          <w:rFonts w:hint="eastAsia" w:ascii="宋体" w:hAnsi="宋体" w:eastAsia="宋体" w:cs="宋体"/>
          <w:color w:val="000000"/>
          <w:kern w:val="0"/>
          <w:sz w:val="24"/>
          <w:szCs w:val="24"/>
          <w:lang w:bidi="ar"/>
        </w:rPr>
        <w:t xml:space="preserve"> 系统管理员成功登陆系统，通过身份验证，被系统提示进入“信息录入”功能</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eastAsia" w:ascii="宋体" w:hAnsi="宋体" w:eastAsia="宋体" w:cs="宋体"/>
          <w:color w:val="000000"/>
          <w:kern w:val="0"/>
          <w:sz w:val="24"/>
          <w:szCs w:val="24"/>
          <w:lang w:bidi="ar"/>
        </w:rPr>
      </w:pPr>
      <w:r>
        <w:rPr>
          <w:rFonts w:hint="eastAsia" w:ascii="宋体" w:hAnsi="宋体" w:eastAsia="宋体" w:cs="宋体"/>
          <w:b/>
          <w:bCs/>
          <w:color w:val="000000"/>
          <w:kern w:val="0"/>
          <w:sz w:val="24"/>
          <w:szCs w:val="24"/>
          <w:lang w:bidi="ar"/>
        </w:rPr>
        <w:t>事件流程</w:t>
      </w:r>
      <w:r>
        <w:rPr>
          <w:rFonts w:hint="eastAsia" w:ascii="宋体" w:hAnsi="宋体" w:eastAsia="宋体" w:cs="宋体"/>
          <w:color w:val="000000"/>
          <w:kern w:val="0"/>
          <w:sz w:val="24"/>
          <w:szCs w:val="24"/>
          <w:lang w:bidi="ar"/>
        </w:rPr>
        <w:t>：</w:t>
      </w:r>
    </w:p>
    <w:p>
      <w:pPr>
        <w:keepNext w:val="0"/>
        <w:keepLines w:val="0"/>
        <w:pageBreakBefore w:val="0"/>
        <w:widowControl/>
        <w:numPr>
          <w:ilvl w:val="0"/>
          <w:numId w:val="9"/>
        </w:numPr>
        <w:kinsoku/>
        <w:wordWrap/>
        <w:overflowPunct/>
        <w:topLinePunct w:val="0"/>
        <w:autoSpaceDE/>
        <w:autoSpaceDN/>
        <w:bidi w:val="0"/>
        <w:adjustRightInd/>
        <w:snapToGrid/>
        <w:spacing w:line="312" w:lineRule="auto"/>
        <w:jc w:val="left"/>
        <w:textAlignment w:val="auto"/>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打开信息录入界面</w:t>
      </w:r>
    </w:p>
    <w:p>
      <w:pPr>
        <w:keepNext w:val="0"/>
        <w:keepLines w:val="0"/>
        <w:pageBreakBefore w:val="0"/>
        <w:widowControl/>
        <w:kinsoku/>
        <w:wordWrap/>
        <w:overflowPunct/>
        <w:topLinePunct w:val="0"/>
        <w:autoSpaceDE/>
        <w:autoSpaceDN/>
        <w:bidi w:val="0"/>
        <w:adjustRightInd/>
        <w:snapToGrid/>
        <w:spacing w:line="312" w:lineRule="auto"/>
        <w:ind w:firstLine="420"/>
        <w:jc w:val="left"/>
        <w:textAlignment w:val="auto"/>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[系统管理员]在首页点击“信息录入”功能。</w:t>
      </w:r>
    </w:p>
    <w:p>
      <w:pPr>
        <w:keepNext w:val="0"/>
        <w:keepLines w:val="0"/>
        <w:pageBreakBefore w:val="0"/>
        <w:widowControl/>
        <w:kinsoku/>
        <w:wordWrap/>
        <w:overflowPunct/>
        <w:topLinePunct w:val="0"/>
        <w:autoSpaceDE/>
        <w:autoSpaceDN/>
        <w:bidi w:val="0"/>
        <w:adjustRightInd/>
        <w:snapToGrid/>
        <w:spacing w:line="312" w:lineRule="auto"/>
        <w:ind w:firstLine="420"/>
        <w:jc w:val="left"/>
        <w:textAlignment w:val="auto"/>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[系统]</w:t>
      </w:r>
      <w:r>
        <w:rPr>
          <w:rFonts w:hint="eastAsia" w:ascii="宋体" w:hAnsi="宋体" w:eastAsia="宋体" w:cs="宋体"/>
          <w:color w:val="000000"/>
          <w:kern w:val="0"/>
          <w:sz w:val="24"/>
          <w:szCs w:val="24"/>
          <w:lang w:bidi="ar"/>
        </w:rPr>
        <w:tab/>
      </w:r>
      <w:r>
        <w:rPr>
          <w:rFonts w:hint="eastAsia" w:ascii="宋体" w:hAnsi="宋体" w:eastAsia="宋体" w:cs="宋体"/>
          <w:color w:val="000000"/>
          <w:kern w:val="0"/>
          <w:sz w:val="24"/>
          <w:szCs w:val="24"/>
          <w:lang w:bidi="ar"/>
        </w:rPr>
        <w:tab/>
      </w:r>
      <w:r>
        <w:rPr>
          <w:rFonts w:hint="eastAsia" w:ascii="宋体" w:hAnsi="宋体" w:eastAsia="宋体" w:cs="宋体"/>
          <w:color w:val="000000"/>
          <w:kern w:val="0"/>
          <w:sz w:val="24"/>
          <w:szCs w:val="24"/>
          <w:lang w:bidi="ar"/>
        </w:rPr>
        <w:t>系统提供一条空白人员记录。</w:t>
      </w:r>
    </w:p>
    <w:p>
      <w:pPr>
        <w:keepNext w:val="0"/>
        <w:keepLines w:val="0"/>
        <w:pageBreakBefore w:val="0"/>
        <w:widowControl/>
        <w:numPr>
          <w:ilvl w:val="0"/>
          <w:numId w:val="9"/>
        </w:numPr>
        <w:kinsoku/>
        <w:wordWrap/>
        <w:overflowPunct/>
        <w:topLinePunct w:val="0"/>
        <w:autoSpaceDE/>
        <w:autoSpaceDN/>
        <w:bidi w:val="0"/>
        <w:adjustRightInd/>
        <w:snapToGrid/>
        <w:spacing w:line="312" w:lineRule="auto"/>
        <w:jc w:val="left"/>
        <w:textAlignment w:val="auto"/>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信息录入</w:t>
      </w:r>
    </w:p>
    <w:p>
      <w:pPr>
        <w:keepNext w:val="0"/>
        <w:keepLines w:val="0"/>
        <w:pageBreakBefore w:val="0"/>
        <w:widowControl/>
        <w:kinsoku/>
        <w:wordWrap/>
        <w:overflowPunct/>
        <w:topLinePunct w:val="0"/>
        <w:autoSpaceDE/>
        <w:autoSpaceDN/>
        <w:bidi w:val="0"/>
        <w:adjustRightInd/>
        <w:snapToGrid/>
        <w:spacing w:line="312" w:lineRule="auto"/>
        <w:ind w:firstLine="420"/>
        <w:jc w:val="left"/>
        <w:textAlignment w:val="auto"/>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[系统管理员]系统管理员填写人员信息，具体包括人员角色(可供选项：学生，教师，职工等)以及角色对应的具体信息（姓名、身份证号等）。</w:t>
      </w:r>
    </w:p>
    <w:p>
      <w:pPr>
        <w:keepNext w:val="0"/>
        <w:keepLines w:val="0"/>
        <w:pageBreakBefore w:val="0"/>
        <w:widowControl/>
        <w:kinsoku/>
        <w:wordWrap/>
        <w:overflowPunct/>
        <w:topLinePunct w:val="0"/>
        <w:autoSpaceDE/>
        <w:autoSpaceDN/>
        <w:bidi w:val="0"/>
        <w:adjustRightInd/>
        <w:snapToGrid/>
        <w:spacing w:line="312" w:lineRule="auto"/>
        <w:ind w:firstLine="420"/>
        <w:jc w:val="left"/>
        <w:textAlignment w:val="auto"/>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[系统]</w:t>
      </w:r>
      <w:r>
        <w:rPr>
          <w:rFonts w:hint="eastAsia" w:ascii="宋体" w:hAnsi="宋体" w:eastAsia="宋体" w:cs="宋体"/>
          <w:color w:val="000000"/>
          <w:kern w:val="0"/>
          <w:sz w:val="24"/>
          <w:szCs w:val="24"/>
          <w:lang w:bidi="ar"/>
        </w:rPr>
        <w:tab/>
      </w:r>
      <w:r>
        <w:rPr>
          <w:rFonts w:hint="eastAsia" w:ascii="宋体" w:hAnsi="宋体" w:eastAsia="宋体" w:cs="宋体"/>
          <w:color w:val="000000"/>
          <w:kern w:val="0"/>
          <w:sz w:val="24"/>
          <w:szCs w:val="24"/>
          <w:lang w:bidi="ar"/>
        </w:rPr>
        <w:tab/>
      </w:r>
      <w:r>
        <w:rPr>
          <w:rFonts w:hint="eastAsia" w:ascii="宋体" w:hAnsi="宋体" w:eastAsia="宋体" w:cs="宋体"/>
          <w:color w:val="000000"/>
          <w:kern w:val="0"/>
          <w:sz w:val="24"/>
          <w:szCs w:val="24"/>
          <w:lang w:bidi="ar"/>
        </w:rPr>
        <w:t>系统保存人员信息，并写入数据库里。</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eastAsia" w:ascii="宋体" w:hAnsi="宋体" w:eastAsia="宋体" w:cs="宋体"/>
          <w:color w:val="000000"/>
          <w:kern w:val="0"/>
          <w:sz w:val="24"/>
          <w:szCs w:val="24"/>
          <w:lang w:bidi="ar"/>
        </w:rPr>
      </w:pPr>
      <w:r>
        <w:rPr>
          <w:rFonts w:hint="eastAsia" w:ascii="宋体" w:hAnsi="宋体" w:eastAsia="宋体" w:cs="宋体"/>
          <w:b/>
          <w:bCs/>
          <w:color w:val="000000"/>
          <w:kern w:val="0"/>
          <w:sz w:val="24"/>
          <w:szCs w:val="24"/>
          <w:lang w:bidi="ar"/>
        </w:rPr>
        <w:t>备用事件序列组</w:t>
      </w:r>
      <w:r>
        <w:rPr>
          <w:rFonts w:hint="eastAsia" w:ascii="宋体" w:hAnsi="宋体" w:eastAsia="宋体" w:cs="宋体"/>
          <w:color w:val="000000"/>
          <w:kern w:val="0"/>
          <w:sz w:val="24"/>
          <w:szCs w:val="24"/>
          <w:lang w:bidi="ar"/>
        </w:rPr>
        <w:t>:</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eastAsia" w:ascii="宋体" w:hAnsi="宋体" w:eastAsia="宋体" w:cs="宋体"/>
          <w:bCs/>
          <w:color w:val="000000"/>
          <w:kern w:val="0"/>
          <w:sz w:val="24"/>
          <w:szCs w:val="24"/>
          <w:lang w:bidi="ar"/>
        </w:rPr>
      </w:pPr>
      <w:r>
        <w:rPr>
          <w:rFonts w:hint="eastAsia" w:ascii="宋体" w:hAnsi="宋体" w:eastAsia="宋体" w:cs="宋体"/>
          <w:b/>
          <w:color w:val="000000"/>
          <w:kern w:val="0"/>
          <w:sz w:val="24"/>
          <w:szCs w:val="24"/>
          <w:lang w:bidi="ar"/>
        </w:rPr>
        <w:t>出口条件</w:t>
      </w:r>
      <w:r>
        <w:rPr>
          <w:rFonts w:hint="eastAsia" w:ascii="宋体" w:hAnsi="宋体" w:eastAsia="宋体" w:cs="宋体"/>
          <w:bCs/>
          <w:color w:val="000000"/>
          <w:kern w:val="0"/>
          <w:sz w:val="24"/>
          <w:szCs w:val="24"/>
          <w:lang w:bidi="ar"/>
        </w:rPr>
        <w:t>：</w:t>
      </w:r>
    </w:p>
    <w:p>
      <w:pPr>
        <w:keepNext w:val="0"/>
        <w:keepLines w:val="0"/>
        <w:pageBreakBefore w:val="0"/>
        <w:widowControl/>
        <w:kinsoku/>
        <w:wordWrap/>
        <w:overflowPunct/>
        <w:topLinePunct w:val="0"/>
        <w:autoSpaceDE/>
        <w:autoSpaceDN/>
        <w:bidi w:val="0"/>
        <w:adjustRightInd/>
        <w:snapToGrid/>
        <w:spacing w:line="312" w:lineRule="auto"/>
        <w:ind w:firstLine="420"/>
        <w:jc w:val="left"/>
        <w:textAlignment w:val="auto"/>
        <w:rPr>
          <w:rFonts w:hint="eastAsia" w:ascii="宋体" w:hAnsi="宋体" w:eastAsia="宋体" w:cs="宋体"/>
          <w:bCs/>
          <w:color w:val="000000"/>
          <w:kern w:val="0"/>
          <w:sz w:val="24"/>
          <w:szCs w:val="24"/>
          <w:lang w:bidi="ar"/>
        </w:rPr>
      </w:pPr>
      <w:r>
        <w:rPr>
          <w:rFonts w:hint="eastAsia" w:ascii="宋体" w:hAnsi="宋体" w:eastAsia="宋体" w:cs="宋体"/>
          <w:bCs/>
          <w:color w:val="000000"/>
          <w:kern w:val="0"/>
          <w:sz w:val="24"/>
          <w:szCs w:val="24"/>
          <w:lang w:bidi="ar"/>
        </w:rPr>
        <w:t>如果该Use Case顺利执行，新录入信息保存至数据库，否则系统的状态应该保持和该Use Case执行之前相同。</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eastAsia" w:ascii="宋体" w:hAnsi="宋体" w:eastAsia="宋体" w:cs="宋体"/>
          <w:bCs/>
          <w:color w:val="000000"/>
          <w:kern w:val="0"/>
          <w:sz w:val="24"/>
          <w:szCs w:val="24"/>
          <w:lang w:bidi="ar"/>
        </w:rPr>
      </w:pPr>
      <w:r>
        <w:rPr>
          <w:rFonts w:hint="eastAsia" w:ascii="宋体" w:hAnsi="宋体" w:eastAsia="宋体" w:cs="宋体"/>
          <w:b/>
          <w:color w:val="000000"/>
          <w:kern w:val="0"/>
          <w:sz w:val="24"/>
          <w:szCs w:val="24"/>
          <w:lang w:bidi="ar"/>
        </w:rPr>
        <w:t>特殊需求</w:t>
      </w:r>
      <w:r>
        <w:rPr>
          <w:rFonts w:hint="eastAsia" w:ascii="宋体" w:hAnsi="宋体" w:eastAsia="宋体" w:cs="宋体"/>
          <w:bCs/>
          <w:color w:val="000000"/>
          <w:kern w:val="0"/>
          <w:sz w:val="24"/>
          <w:szCs w:val="24"/>
          <w:lang w:bidi="ar"/>
        </w:rPr>
        <w:t>：暂无</w:t>
      </w:r>
    </w:p>
    <w:p>
      <w:pPr>
        <w:widowControl/>
        <w:jc w:val="left"/>
        <w:rPr>
          <w:rFonts w:hint="eastAsia" w:ascii="宋体" w:hAnsi="宋体" w:eastAsia="宋体" w:cs="宋体"/>
          <w:bCs/>
          <w:color w:val="000000"/>
          <w:kern w:val="0"/>
          <w:szCs w:val="21"/>
          <w:lang w:bidi="ar"/>
        </w:rPr>
      </w:pPr>
    </w:p>
    <w:p/>
    <w:p>
      <w:pPr>
        <w:pStyle w:val="3"/>
        <w:rPr>
          <w:sz w:val="36"/>
          <w:szCs w:val="21"/>
        </w:rPr>
      </w:pPr>
      <w:r>
        <w:rPr>
          <w:sz w:val="36"/>
          <w:szCs w:val="21"/>
        </w:rPr>
        <w:t>类图</w:t>
      </w:r>
    </w:p>
    <w:p>
      <w:pPr>
        <w:pStyle w:val="15"/>
        <w:spacing w:line="288" w:lineRule="auto"/>
      </w:pPr>
      <w:r>
        <w:drawing>
          <wp:anchor distT="0" distB="0" distL="0" distR="0" simplePos="0" relativeHeight="251658240" behindDoc="0" locked="0" layoutInCell="1" allowOverlap="1">
            <wp:simplePos x="0" y="0"/>
            <wp:positionH relativeFrom="column">
              <wp:posOffset>-770255</wp:posOffset>
            </wp:positionH>
            <wp:positionV relativeFrom="paragraph">
              <wp:posOffset>133985</wp:posOffset>
            </wp:positionV>
            <wp:extent cx="6873875" cy="3853180"/>
            <wp:effectExtent l="0" t="0" r="3175" b="139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1563"/>
                    <a:stretch>
                      <a:fillRect/>
                    </a:stretch>
                  </pic:blipFill>
                  <pic:spPr>
                    <a:xfrm>
                      <a:off x="0" y="0"/>
                      <a:ext cx="6873875" cy="3853180"/>
                    </a:xfrm>
                    <a:prstGeom prst="rect">
                      <a:avLst/>
                    </a:prstGeom>
                    <a:ln>
                      <a:noFill/>
                    </a:ln>
                  </pic:spPr>
                </pic:pic>
              </a:graphicData>
            </a:graphic>
          </wp:anchor>
        </w:drawing>
      </w:r>
    </w:p>
    <w:p>
      <w:pPr>
        <w:pStyle w:val="15"/>
        <w:spacing w:line="288" w:lineRule="auto"/>
        <w:rPr>
          <w:rFonts w:ascii="宋体" w:hAnsi="宋体" w:eastAsia="宋体"/>
          <w:b/>
          <w:bCs/>
          <w:sz w:val="24"/>
          <w:szCs w:val="24"/>
        </w:rPr>
      </w:pPr>
      <w:r>
        <w:rPr>
          <w:rFonts w:hint="eastAsia" w:ascii="宋体" w:hAnsi="宋体" w:eastAsia="宋体"/>
          <w:b/>
          <w:bCs/>
          <w:sz w:val="24"/>
          <w:szCs w:val="24"/>
        </w:rPr>
        <w:t>[教室</w:t>
      </w:r>
      <w:r>
        <w:rPr>
          <w:rFonts w:ascii="宋体" w:hAnsi="宋体" w:eastAsia="宋体"/>
          <w:b/>
          <w:bCs/>
          <w:sz w:val="24"/>
          <w:szCs w:val="24"/>
        </w:rPr>
        <w:t>]</w:t>
      </w:r>
    </w:p>
    <w:p>
      <w:pPr>
        <w:pStyle w:val="15"/>
        <w:spacing w:line="288" w:lineRule="auto"/>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属性：Classroom</w:t>
      </w:r>
      <w:r>
        <w:rPr>
          <w:rFonts w:ascii="宋体" w:hAnsi="宋体" w:eastAsia="宋体"/>
          <w:sz w:val="24"/>
          <w:szCs w:val="24"/>
        </w:rPr>
        <w:t>_ID</w:t>
      </w:r>
    </w:p>
    <w:p>
      <w:pPr>
        <w:pStyle w:val="15"/>
        <w:spacing w:line="288" w:lineRule="auto"/>
        <w:rPr>
          <w:rFonts w:ascii="宋体" w:hAnsi="宋体" w:eastAsia="宋体"/>
          <w:b/>
          <w:bCs/>
          <w:sz w:val="24"/>
          <w:szCs w:val="24"/>
        </w:rPr>
      </w:pPr>
      <w:r>
        <w:rPr>
          <w:rFonts w:ascii="宋体" w:hAnsi="宋体" w:eastAsia="宋体"/>
          <w:b/>
          <w:bCs/>
          <w:sz w:val="24"/>
          <w:szCs w:val="24"/>
        </w:rPr>
        <w:t>[</w:t>
      </w:r>
      <w:r>
        <w:rPr>
          <w:rFonts w:hint="eastAsia" w:ascii="宋体" w:hAnsi="宋体" w:eastAsia="宋体"/>
          <w:b/>
          <w:bCs/>
          <w:sz w:val="24"/>
          <w:szCs w:val="24"/>
        </w:rPr>
        <w:t>教室课表</w:t>
      </w:r>
      <w:r>
        <w:rPr>
          <w:rFonts w:ascii="宋体" w:hAnsi="宋体" w:eastAsia="宋体"/>
          <w:b/>
          <w:bCs/>
          <w:sz w:val="24"/>
          <w:szCs w:val="24"/>
        </w:rPr>
        <w:t>]</w:t>
      </w:r>
    </w:p>
    <w:p>
      <w:pPr>
        <w:pStyle w:val="15"/>
        <w:spacing w:line="288" w:lineRule="auto"/>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属性：Course</w:t>
      </w:r>
      <w:r>
        <w:rPr>
          <w:rFonts w:ascii="宋体" w:hAnsi="宋体" w:eastAsia="宋体"/>
          <w:sz w:val="24"/>
          <w:szCs w:val="24"/>
        </w:rPr>
        <w:t>_ID</w:t>
      </w:r>
      <w:r>
        <w:rPr>
          <w:rFonts w:hint="eastAsia" w:ascii="宋体" w:hAnsi="宋体" w:eastAsia="宋体"/>
          <w:sz w:val="24"/>
          <w:szCs w:val="24"/>
        </w:rPr>
        <w:t>,Time</w:t>
      </w:r>
    </w:p>
    <w:p>
      <w:pPr>
        <w:pStyle w:val="15"/>
        <w:spacing w:line="288" w:lineRule="auto"/>
        <w:rPr>
          <w:rFonts w:ascii="宋体" w:hAnsi="宋体" w:eastAsia="宋体"/>
          <w:b/>
          <w:bCs/>
          <w:sz w:val="24"/>
          <w:szCs w:val="24"/>
        </w:rPr>
      </w:pPr>
      <w:r>
        <w:rPr>
          <w:rFonts w:ascii="宋体" w:hAnsi="宋体" w:eastAsia="宋体"/>
          <w:b/>
          <w:bCs/>
          <w:sz w:val="24"/>
          <w:szCs w:val="24"/>
        </w:rPr>
        <w:t>[</w:t>
      </w:r>
      <w:r>
        <w:rPr>
          <w:rFonts w:hint="eastAsia" w:ascii="宋体" w:hAnsi="宋体" w:eastAsia="宋体"/>
          <w:b/>
          <w:bCs/>
          <w:sz w:val="24"/>
          <w:szCs w:val="24"/>
        </w:rPr>
        <w:t>教务管理员</w:t>
      </w:r>
      <w:r>
        <w:rPr>
          <w:rFonts w:ascii="宋体" w:hAnsi="宋体" w:eastAsia="宋体"/>
          <w:b/>
          <w:bCs/>
          <w:sz w:val="24"/>
          <w:szCs w:val="24"/>
        </w:rPr>
        <w:t>]</w:t>
      </w:r>
    </w:p>
    <w:p>
      <w:pPr>
        <w:pStyle w:val="15"/>
        <w:spacing w:line="288"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属性：Manager</w:t>
      </w:r>
      <w:r>
        <w:rPr>
          <w:rFonts w:ascii="宋体" w:hAnsi="宋体" w:eastAsia="宋体"/>
          <w:sz w:val="24"/>
          <w:szCs w:val="24"/>
        </w:rPr>
        <w:t>_ID,Manager_Name,Passward</w:t>
      </w:r>
    </w:p>
    <w:p>
      <w:pPr>
        <w:pStyle w:val="15"/>
        <w:spacing w:line="288"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方法：</w:t>
      </w:r>
      <w:r>
        <w:rPr>
          <w:rFonts w:ascii="宋体" w:hAnsi="宋体" w:eastAsia="宋体"/>
          <w:sz w:val="24"/>
          <w:szCs w:val="24"/>
        </w:rPr>
        <w:tab/>
      </w:r>
      <w:r>
        <w:rPr>
          <w:rFonts w:hint="eastAsia" w:ascii="宋体" w:hAnsi="宋体" w:eastAsia="宋体"/>
          <w:sz w:val="24"/>
          <w:szCs w:val="24"/>
        </w:rPr>
        <w:t xml:space="preserve">登录 </w:t>
      </w:r>
      <w:r>
        <w:rPr>
          <w:rFonts w:ascii="宋体" w:hAnsi="宋体" w:eastAsia="宋体"/>
          <w:sz w:val="24"/>
          <w:szCs w:val="24"/>
        </w:rPr>
        <w:t>Log_in(Manager_ID : int, Password : string)</w:t>
      </w:r>
    </w:p>
    <w:p>
      <w:pPr>
        <w:pStyle w:val="15"/>
        <w:spacing w:line="288" w:lineRule="auto"/>
        <w:ind w:left="840" w:firstLine="420"/>
        <w:rPr>
          <w:rFonts w:ascii="宋体" w:hAnsi="宋体" w:eastAsia="宋体"/>
          <w:sz w:val="24"/>
          <w:szCs w:val="24"/>
        </w:rPr>
      </w:pPr>
      <w:r>
        <w:rPr>
          <w:rFonts w:hint="eastAsia" w:ascii="宋体" w:hAnsi="宋体" w:eastAsia="宋体"/>
          <w:sz w:val="24"/>
          <w:szCs w:val="24"/>
        </w:rPr>
        <w:t>增加教师</w:t>
      </w:r>
      <w:r>
        <w:rPr>
          <w:rFonts w:ascii="宋体" w:hAnsi="宋体" w:eastAsia="宋体"/>
          <w:sz w:val="24"/>
          <w:szCs w:val="24"/>
        </w:rPr>
        <w:t xml:space="preserve">Insert_Teacher(Teacher_ID : int, Password : string) </w:t>
      </w:r>
    </w:p>
    <w:p>
      <w:pPr>
        <w:pStyle w:val="15"/>
        <w:spacing w:line="288" w:lineRule="auto"/>
        <w:ind w:left="840" w:firstLine="420"/>
        <w:rPr>
          <w:rFonts w:ascii="宋体" w:hAnsi="宋体" w:eastAsia="宋体"/>
          <w:sz w:val="24"/>
          <w:szCs w:val="24"/>
        </w:rPr>
      </w:pPr>
      <w:r>
        <w:rPr>
          <w:rFonts w:hint="eastAsia" w:ascii="宋体" w:hAnsi="宋体" w:eastAsia="宋体"/>
          <w:sz w:val="24"/>
          <w:szCs w:val="24"/>
        </w:rPr>
        <w:t>删除教师</w:t>
      </w:r>
      <w:r>
        <w:rPr>
          <w:rFonts w:ascii="宋体" w:hAnsi="宋体" w:eastAsia="宋体"/>
          <w:sz w:val="24"/>
          <w:szCs w:val="24"/>
        </w:rPr>
        <w:t>Delete_Teacher(Teacher_ID : int, Password : string)</w:t>
      </w:r>
    </w:p>
    <w:p>
      <w:pPr>
        <w:pStyle w:val="15"/>
        <w:spacing w:line="288" w:lineRule="auto"/>
        <w:ind w:left="840" w:firstLine="420"/>
        <w:rPr>
          <w:rFonts w:ascii="宋体" w:hAnsi="宋体" w:eastAsia="宋体"/>
          <w:sz w:val="24"/>
          <w:szCs w:val="24"/>
        </w:rPr>
      </w:pPr>
      <w:r>
        <w:rPr>
          <w:rFonts w:hint="eastAsia" w:ascii="宋体" w:hAnsi="宋体" w:eastAsia="宋体"/>
          <w:sz w:val="24"/>
          <w:szCs w:val="24"/>
        </w:rPr>
        <w:t>增加学生</w:t>
      </w:r>
      <w:r>
        <w:rPr>
          <w:rFonts w:ascii="宋体" w:hAnsi="宋体" w:eastAsia="宋体"/>
          <w:sz w:val="24"/>
          <w:szCs w:val="24"/>
        </w:rPr>
        <w:t xml:space="preserve">Insert_Student(Student_ID : int, Password : string) </w:t>
      </w:r>
    </w:p>
    <w:p>
      <w:pPr>
        <w:pStyle w:val="15"/>
        <w:spacing w:line="288" w:lineRule="auto"/>
        <w:ind w:left="840" w:firstLine="420"/>
        <w:rPr>
          <w:rFonts w:ascii="宋体" w:hAnsi="宋体" w:eastAsia="宋体"/>
          <w:sz w:val="24"/>
          <w:szCs w:val="24"/>
        </w:rPr>
      </w:pPr>
      <w:r>
        <w:rPr>
          <w:rFonts w:hint="eastAsia" w:ascii="宋体" w:hAnsi="宋体" w:eastAsia="宋体"/>
          <w:sz w:val="24"/>
          <w:szCs w:val="24"/>
        </w:rPr>
        <w:t>删除学生</w:t>
      </w:r>
      <w:r>
        <w:rPr>
          <w:rFonts w:ascii="宋体" w:hAnsi="宋体" w:eastAsia="宋体"/>
          <w:sz w:val="24"/>
          <w:szCs w:val="24"/>
        </w:rPr>
        <w:t xml:space="preserve">Delete_Student(Student_ID : int, Password : string) </w:t>
      </w:r>
    </w:p>
    <w:p>
      <w:pPr>
        <w:pStyle w:val="15"/>
        <w:spacing w:line="288" w:lineRule="auto"/>
        <w:ind w:left="840" w:firstLine="420"/>
        <w:rPr>
          <w:rFonts w:ascii="宋体" w:hAnsi="宋体" w:eastAsia="宋体"/>
          <w:sz w:val="24"/>
          <w:szCs w:val="24"/>
        </w:rPr>
      </w:pPr>
      <w:r>
        <w:rPr>
          <w:rFonts w:hint="eastAsia" w:ascii="宋体" w:hAnsi="宋体" w:eastAsia="宋体"/>
          <w:sz w:val="24"/>
          <w:szCs w:val="24"/>
        </w:rPr>
        <w:t>增加课程</w:t>
      </w:r>
      <w:r>
        <w:rPr>
          <w:rFonts w:ascii="宋体" w:hAnsi="宋体" w:eastAsia="宋体"/>
          <w:sz w:val="24"/>
          <w:szCs w:val="24"/>
        </w:rPr>
        <w:t xml:space="preserve">Insert_Course(Course_ID : int, Password : string) </w:t>
      </w:r>
    </w:p>
    <w:p>
      <w:pPr>
        <w:pStyle w:val="15"/>
        <w:spacing w:line="288" w:lineRule="auto"/>
        <w:ind w:left="840" w:firstLine="420"/>
        <w:rPr>
          <w:rFonts w:ascii="宋体" w:hAnsi="宋体" w:eastAsia="宋体"/>
          <w:sz w:val="24"/>
          <w:szCs w:val="24"/>
        </w:rPr>
      </w:pPr>
      <w:r>
        <w:rPr>
          <w:rFonts w:hint="eastAsia" w:ascii="宋体" w:hAnsi="宋体" w:eastAsia="宋体"/>
          <w:sz w:val="24"/>
          <w:szCs w:val="24"/>
        </w:rPr>
        <w:t>删除课程</w:t>
      </w:r>
      <w:r>
        <w:rPr>
          <w:rFonts w:ascii="宋体" w:hAnsi="宋体" w:eastAsia="宋体"/>
          <w:sz w:val="24"/>
          <w:szCs w:val="24"/>
        </w:rPr>
        <w:t xml:space="preserve">Delete_Course(Course_ID : int, Password : string) </w:t>
      </w:r>
    </w:p>
    <w:p>
      <w:pPr>
        <w:pStyle w:val="15"/>
        <w:spacing w:line="288" w:lineRule="auto"/>
        <w:ind w:left="840" w:firstLine="420"/>
        <w:rPr>
          <w:rFonts w:ascii="宋体" w:hAnsi="宋体" w:eastAsia="宋体"/>
          <w:sz w:val="24"/>
          <w:szCs w:val="24"/>
        </w:rPr>
      </w:pPr>
      <w:r>
        <w:rPr>
          <w:rFonts w:hint="eastAsia" w:ascii="宋体" w:hAnsi="宋体" w:eastAsia="宋体"/>
          <w:sz w:val="24"/>
          <w:szCs w:val="24"/>
        </w:rPr>
        <w:t>设置课程教室</w:t>
      </w:r>
      <w:r>
        <w:rPr>
          <w:rFonts w:ascii="宋体" w:hAnsi="宋体" w:eastAsia="宋体"/>
          <w:sz w:val="24"/>
          <w:szCs w:val="24"/>
        </w:rPr>
        <w:t>Set_Course_Classroom(Course_ID : int, Classroom_ID : int)</w:t>
      </w:r>
    </w:p>
    <w:p>
      <w:pPr>
        <w:pStyle w:val="15"/>
        <w:spacing w:line="288" w:lineRule="auto"/>
        <w:ind w:left="840" w:firstLine="420"/>
        <w:rPr>
          <w:rFonts w:hint="eastAsia" w:ascii="宋体" w:hAnsi="宋体" w:eastAsia="宋体"/>
          <w:sz w:val="24"/>
          <w:szCs w:val="24"/>
        </w:rPr>
      </w:pPr>
      <w:r>
        <w:rPr>
          <w:rFonts w:hint="eastAsia" w:ascii="宋体" w:hAnsi="宋体" w:eastAsia="宋体"/>
          <w:sz w:val="24"/>
          <w:szCs w:val="24"/>
        </w:rPr>
        <w:t>设置课程时间</w:t>
      </w:r>
      <w:r>
        <w:rPr>
          <w:rFonts w:ascii="宋体" w:hAnsi="宋体" w:eastAsia="宋体"/>
          <w:sz w:val="24"/>
          <w:szCs w:val="24"/>
        </w:rPr>
        <w:t xml:space="preserve">Set_Course_Time(Course_ID : int, Time :string) </w:t>
      </w:r>
    </w:p>
    <w:p>
      <w:pPr>
        <w:pStyle w:val="15"/>
        <w:spacing w:line="288" w:lineRule="auto"/>
        <w:ind w:left="840" w:firstLine="420"/>
        <w:rPr>
          <w:rFonts w:ascii="宋体" w:hAnsi="宋体" w:eastAsia="宋体"/>
          <w:sz w:val="24"/>
          <w:szCs w:val="24"/>
        </w:rPr>
      </w:pPr>
      <w:r>
        <w:rPr>
          <w:rFonts w:hint="eastAsia" w:ascii="宋体" w:hAnsi="宋体" w:eastAsia="宋体"/>
          <w:sz w:val="24"/>
          <w:szCs w:val="24"/>
        </w:rPr>
        <w:t>设置教室空闲</w:t>
      </w:r>
      <w:r>
        <w:rPr>
          <w:rFonts w:ascii="宋体" w:hAnsi="宋体" w:eastAsia="宋体"/>
          <w:sz w:val="24"/>
          <w:szCs w:val="24"/>
        </w:rPr>
        <w:t>Set_Classroom_Free(Classroom_ID : int)</w:t>
      </w:r>
    </w:p>
    <w:p>
      <w:pPr>
        <w:pStyle w:val="15"/>
        <w:spacing w:line="288" w:lineRule="auto"/>
        <w:ind w:left="840" w:firstLine="420"/>
        <w:rPr>
          <w:rFonts w:hint="eastAsia" w:ascii="宋体" w:hAnsi="宋体" w:eastAsia="宋体"/>
          <w:sz w:val="24"/>
          <w:szCs w:val="24"/>
        </w:rPr>
      </w:pPr>
      <w:r>
        <w:rPr>
          <w:rFonts w:hint="eastAsia" w:ascii="宋体" w:hAnsi="宋体" w:eastAsia="宋体"/>
          <w:sz w:val="24"/>
          <w:szCs w:val="24"/>
        </w:rPr>
        <w:t>设置教室使用</w:t>
      </w:r>
      <w:r>
        <w:rPr>
          <w:rFonts w:ascii="宋体" w:hAnsi="宋体" w:eastAsia="宋体"/>
          <w:sz w:val="24"/>
          <w:szCs w:val="24"/>
        </w:rPr>
        <w:t xml:space="preserve">Set_Classroom_Use(Classroom_ID : int) </w:t>
      </w:r>
    </w:p>
    <w:p>
      <w:pPr>
        <w:pStyle w:val="15"/>
        <w:spacing w:line="288" w:lineRule="auto"/>
        <w:ind w:left="840" w:firstLine="420"/>
        <w:rPr>
          <w:rFonts w:ascii="宋体" w:hAnsi="宋体" w:eastAsia="宋体"/>
          <w:sz w:val="24"/>
          <w:szCs w:val="24"/>
        </w:rPr>
      </w:pPr>
      <w:r>
        <w:rPr>
          <w:rFonts w:hint="eastAsia" w:ascii="宋体" w:hAnsi="宋体" w:eastAsia="宋体"/>
          <w:sz w:val="24"/>
          <w:szCs w:val="24"/>
        </w:rPr>
        <w:t>修改学生成绩</w:t>
      </w:r>
      <w:r>
        <w:rPr>
          <w:rFonts w:ascii="宋体" w:hAnsi="宋体" w:eastAsia="宋体"/>
          <w:sz w:val="24"/>
          <w:szCs w:val="24"/>
        </w:rPr>
        <w:t>Alter_Student_Score(Student_ID : int, Score : int, Course_ID : int)</w:t>
      </w:r>
    </w:p>
    <w:p>
      <w:pPr>
        <w:pStyle w:val="15"/>
        <w:spacing w:line="288" w:lineRule="auto"/>
        <w:rPr>
          <w:rFonts w:ascii="宋体" w:hAnsi="宋体" w:eastAsia="宋体"/>
          <w:b/>
          <w:bCs/>
          <w:sz w:val="24"/>
          <w:szCs w:val="24"/>
        </w:rPr>
      </w:pPr>
      <w:r>
        <w:rPr>
          <w:rFonts w:ascii="宋体" w:hAnsi="宋体" w:eastAsia="宋体"/>
          <w:b/>
          <w:bCs/>
          <w:sz w:val="24"/>
          <w:szCs w:val="24"/>
        </w:rPr>
        <w:t>[</w:t>
      </w:r>
      <w:r>
        <w:rPr>
          <w:rFonts w:hint="eastAsia" w:ascii="宋体" w:hAnsi="宋体" w:eastAsia="宋体"/>
          <w:b/>
          <w:bCs/>
          <w:sz w:val="24"/>
          <w:szCs w:val="24"/>
        </w:rPr>
        <w:t>学院</w:t>
      </w:r>
      <w:r>
        <w:rPr>
          <w:rFonts w:ascii="宋体" w:hAnsi="宋体" w:eastAsia="宋体"/>
          <w:b/>
          <w:bCs/>
          <w:sz w:val="24"/>
          <w:szCs w:val="24"/>
        </w:rPr>
        <w:t>]</w:t>
      </w:r>
    </w:p>
    <w:p>
      <w:pPr>
        <w:pStyle w:val="15"/>
        <w:spacing w:line="288"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属性：Academy</w:t>
      </w:r>
      <w:r>
        <w:rPr>
          <w:rFonts w:ascii="宋体" w:hAnsi="宋体" w:eastAsia="宋体"/>
          <w:sz w:val="24"/>
          <w:szCs w:val="24"/>
        </w:rPr>
        <w:t>_ID</w:t>
      </w:r>
    </w:p>
    <w:p>
      <w:pPr>
        <w:pStyle w:val="15"/>
        <w:spacing w:line="288" w:lineRule="auto"/>
        <w:rPr>
          <w:rFonts w:ascii="宋体" w:hAnsi="宋体" w:eastAsia="宋体"/>
          <w:b/>
          <w:bCs/>
          <w:sz w:val="24"/>
          <w:szCs w:val="24"/>
        </w:rPr>
      </w:pPr>
      <w:r>
        <w:rPr>
          <w:rFonts w:hint="eastAsia" w:ascii="宋体" w:hAnsi="宋体" w:eastAsia="宋体"/>
          <w:b/>
          <w:bCs/>
          <w:sz w:val="24"/>
          <w:szCs w:val="24"/>
        </w:rPr>
        <w:t>[年级</w:t>
      </w:r>
      <w:r>
        <w:rPr>
          <w:rFonts w:ascii="宋体" w:hAnsi="宋体" w:eastAsia="宋体"/>
          <w:b/>
          <w:bCs/>
          <w:sz w:val="24"/>
          <w:szCs w:val="24"/>
        </w:rPr>
        <w:t>]</w:t>
      </w:r>
    </w:p>
    <w:p>
      <w:pPr>
        <w:pStyle w:val="15"/>
        <w:spacing w:line="288"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属性：Grade</w:t>
      </w:r>
      <w:r>
        <w:rPr>
          <w:rFonts w:ascii="宋体" w:hAnsi="宋体" w:eastAsia="宋体"/>
          <w:sz w:val="24"/>
          <w:szCs w:val="24"/>
        </w:rPr>
        <w:t>_ID</w:t>
      </w:r>
    </w:p>
    <w:p>
      <w:pPr>
        <w:pStyle w:val="15"/>
        <w:spacing w:line="288" w:lineRule="auto"/>
        <w:rPr>
          <w:rFonts w:ascii="宋体" w:hAnsi="宋体" w:eastAsia="宋体"/>
          <w:b/>
          <w:bCs/>
          <w:sz w:val="24"/>
          <w:szCs w:val="24"/>
        </w:rPr>
      </w:pPr>
      <w:r>
        <w:rPr>
          <w:rFonts w:ascii="宋体" w:hAnsi="宋体" w:eastAsia="宋体"/>
          <w:b/>
          <w:bCs/>
          <w:sz w:val="24"/>
          <w:szCs w:val="24"/>
        </w:rPr>
        <w:t>[</w:t>
      </w:r>
      <w:r>
        <w:rPr>
          <w:rFonts w:hint="eastAsia" w:ascii="宋体" w:hAnsi="宋体" w:eastAsia="宋体"/>
          <w:b/>
          <w:bCs/>
          <w:sz w:val="24"/>
          <w:szCs w:val="24"/>
        </w:rPr>
        <w:t>学生</w:t>
      </w:r>
      <w:r>
        <w:rPr>
          <w:rFonts w:ascii="宋体" w:hAnsi="宋体" w:eastAsia="宋体"/>
          <w:b/>
          <w:bCs/>
          <w:sz w:val="24"/>
          <w:szCs w:val="24"/>
        </w:rPr>
        <w:t>]</w:t>
      </w:r>
    </w:p>
    <w:p>
      <w:pPr>
        <w:pStyle w:val="15"/>
        <w:spacing w:line="288"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属性：Student_</w:t>
      </w:r>
      <w:r>
        <w:rPr>
          <w:rFonts w:ascii="宋体" w:hAnsi="宋体" w:eastAsia="宋体"/>
          <w:sz w:val="24"/>
          <w:szCs w:val="24"/>
        </w:rPr>
        <w:t>ID,Student_Name,Passward</w:t>
      </w:r>
    </w:p>
    <w:p>
      <w:pPr>
        <w:pStyle w:val="15"/>
        <w:spacing w:line="288"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方法： 登录</w:t>
      </w:r>
      <w:r>
        <w:rPr>
          <w:rFonts w:ascii="宋体" w:hAnsi="宋体" w:eastAsia="宋体"/>
          <w:sz w:val="24"/>
          <w:szCs w:val="24"/>
        </w:rPr>
        <w:t xml:space="preserve">Log_in(Student_ID : int, Password : string) </w:t>
      </w:r>
    </w:p>
    <w:p>
      <w:pPr>
        <w:pStyle w:val="15"/>
        <w:spacing w:line="288" w:lineRule="auto"/>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hint="eastAsia" w:ascii="宋体" w:hAnsi="宋体" w:eastAsia="宋体"/>
          <w:sz w:val="24"/>
          <w:szCs w:val="24"/>
        </w:rPr>
        <w:t>选课</w:t>
      </w:r>
      <w:r>
        <w:rPr>
          <w:rFonts w:ascii="宋体" w:hAnsi="宋体" w:eastAsia="宋体"/>
          <w:sz w:val="24"/>
          <w:szCs w:val="24"/>
        </w:rPr>
        <w:t xml:space="preserve">Join_Course(Course_ID : int) </w:t>
      </w:r>
    </w:p>
    <w:p>
      <w:pPr>
        <w:pStyle w:val="15"/>
        <w:spacing w:line="288" w:lineRule="auto"/>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退课</w:t>
      </w:r>
      <w:r>
        <w:rPr>
          <w:rFonts w:ascii="宋体" w:hAnsi="宋体" w:eastAsia="宋体"/>
          <w:sz w:val="24"/>
          <w:szCs w:val="24"/>
        </w:rPr>
        <w:t xml:space="preserve">Exit_Course(Course_ID : int) </w:t>
      </w:r>
    </w:p>
    <w:p>
      <w:pPr>
        <w:pStyle w:val="15"/>
        <w:spacing w:line="288" w:lineRule="auto"/>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查询课程</w:t>
      </w:r>
      <w:r>
        <w:rPr>
          <w:rFonts w:ascii="宋体" w:hAnsi="宋体" w:eastAsia="宋体"/>
          <w:sz w:val="24"/>
          <w:szCs w:val="24"/>
        </w:rPr>
        <w:t xml:space="preserve">Seek_Course() </w:t>
      </w:r>
    </w:p>
    <w:p>
      <w:pPr>
        <w:pStyle w:val="15"/>
        <w:spacing w:line="288" w:lineRule="auto"/>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查询成绩</w:t>
      </w:r>
      <w:r>
        <w:rPr>
          <w:rFonts w:ascii="宋体" w:hAnsi="宋体" w:eastAsia="宋体"/>
          <w:sz w:val="24"/>
          <w:szCs w:val="24"/>
        </w:rPr>
        <w:t xml:space="preserve">Seek_Score() </w:t>
      </w:r>
    </w:p>
    <w:p>
      <w:pPr>
        <w:pStyle w:val="15"/>
        <w:spacing w:line="288" w:lineRule="auto"/>
        <w:rPr>
          <w:rFonts w:ascii="宋体" w:hAnsi="宋体" w:eastAsia="宋体"/>
          <w:b/>
          <w:bCs/>
          <w:sz w:val="24"/>
          <w:szCs w:val="24"/>
        </w:rPr>
      </w:pPr>
      <w:r>
        <w:rPr>
          <w:rFonts w:ascii="宋体" w:hAnsi="宋体" w:eastAsia="宋体"/>
          <w:b/>
          <w:bCs/>
          <w:sz w:val="24"/>
          <w:szCs w:val="24"/>
        </w:rPr>
        <w:t>[</w:t>
      </w:r>
      <w:r>
        <w:rPr>
          <w:rFonts w:hint="eastAsia" w:ascii="宋体" w:hAnsi="宋体" w:eastAsia="宋体"/>
          <w:b/>
          <w:bCs/>
          <w:sz w:val="24"/>
          <w:szCs w:val="24"/>
        </w:rPr>
        <w:t>选课记录</w:t>
      </w:r>
      <w:r>
        <w:rPr>
          <w:rFonts w:ascii="宋体" w:hAnsi="宋体" w:eastAsia="宋体"/>
          <w:b/>
          <w:bCs/>
          <w:sz w:val="24"/>
          <w:szCs w:val="24"/>
        </w:rPr>
        <w:t>]</w:t>
      </w:r>
    </w:p>
    <w:p>
      <w:pPr>
        <w:pStyle w:val="15"/>
        <w:spacing w:line="288" w:lineRule="auto"/>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属性：C</w:t>
      </w:r>
      <w:r>
        <w:rPr>
          <w:rFonts w:ascii="宋体" w:hAnsi="宋体" w:eastAsia="宋体"/>
          <w:sz w:val="24"/>
          <w:szCs w:val="24"/>
        </w:rPr>
        <w:t>ourse_ID</w:t>
      </w:r>
      <w:r>
        <w:rPr>
          <w:rFonts w:ascii="宋体" w:hAnsi="宋体" w:eastAsia="宋体"/>
          <w:sz w:val="24"/>
          <w:szCs w:val="24"/>
        </w:rPr>
        <w:tab/>
      </w:r>
    </w:p>
    <w:p>
      <w:pPr>
        <w:pStyle w:val="15"/>
        <w:spacing w:line="288" w:lineRule="auto"/>
        <w:rPr>
          <w:rFonts w:ascii="宋体" w:hAnsi="宋体" w:eastAsia="宋体"/>
          <w:b/>
          <w:bCs/>
          <w:sz w:val="24"/>
          <w:szCs w:val="24"/>
        </w:rPr>
      </w:pPr>
      <w:r>
        <w:rPr>
          <w:rFonts w:ascii="宋体" w:hAnsi="宋体" w:eastAsia="宋体"/>
          <w:b/>
          <w:bCs/>
          <w:sz w:val="24"/>
          <w:szCs w:val="24"/>
        </w:rPr>
        <w:t>[</w:t>
      </w:r>
      <w:r>
        <w:rPr>
          <w:rFonts w:hint="eastAsia" w:ascii="宋体" w:hAnsi="宋体" w:eastAsia="宋体"/>
          <w:b/>
          <w:bCs/>
          <w:sz w:val="24"/>
          <w:szCs w:val="24"/>
        </w:rPr>
        <w:t>学生成绩</w:t>
      </w:r>
      <w:r>
        <w:rPr>
          <w:rFonts w:ascii="宋体" w:hAnsi="宋体" w:eastAsia="宋体"/>
          <w:b/>
          <w:bCs/>
          <w:sz w:val="24"/>
          <w:szCs w:val="24"/>
        </w:rPr>
        <w:t>]</w:t>
      </w:r>
    </w:p>
    <w:p>
      <w:pPr>
        <w:pStyle w:val="15"/>
        <w:spacing w:line="288"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属性：C</w:t>
      </w:r>
      <w:r>
        <w:rPr>
          <w:rFonts w:ascii="宋体" w:hAnsi="宋体" w:eastAsia="宋体"/>
          <w:sz w:val="24"/>
          <w:szCs w:val="24"/>
        </w:rPr>
        <w:t>ourse_ID</w:t>
      </w:r>
    </w:p>
    <w:p>
      <w:pPr>
        <w:pStyle w:val="15"/>
        <w:spacing w:line="288" w:lineRule="auto"/>
        <w:rPr>
          <w:rFonts w:ascii="宋体" w:hAnsi="宋体" w:eastAsia="宋体"/>
          <w:b/>
          <w:bCs/>
          <w:sz w:val="24"/>
          <w:szCs w:val="24"/>
        </w:rPr>
      </w:pPr>
      <w:r>
        <w:rPr>
          <w:rFonts w:ascii="宋体" w:hAnsi="宋体" w:eastAsia="宋体"/>
          <w:b/>
          <w:bCs/>
          <w:sz w:val="24"/>
          <w:szCs w:val="24"/>
        </w:rPr>
        <w:t>[</w:t>
      </w:r>
      <w:r>
        <w:rPr>
          <w:rFonts w:hint="eastAsia" w:ascii="宋体" w:hAnsi="宋体" w:eastAsia="宋体"/>
          <w:b/>
          <w:bCs/>
          <w:sz w:val="24"/>
          <w:szCs w:val="24"/>
        </w:rPr>
        <w:t>学生课表</w:t>
      </w:r>
      <w:r>
        <w:rPr>
          <w:rFonts w:ascii="宋体" w:hAnsi="宋体" w:eastAsia="宋体"/>
          <w:b/>
          <w:bCs/>
          <w:sz w:val="24"/>
          <w:szCs w:val="24"/>
        </w:rPr>
        <w:t>]</w:t>
      </w:r>
    </w:p>
    <w:p>
      <w:pPr>
        <w:pStyle w:val="15"/>
        <w:spacing w:line="288" w:lineRule="auto"/>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属性：Course</w:t>
      </w:r>
      <w:r>
        <w:rPr>
          <w:rFonts w:ascii="宋体" w:hAnsi="宋体" w:eastAsia="宋体"/>
          <w:sz w:val="24"/>
          <w:szCs w:val="24"/>
        </w:rPr>
        <w:t>_ID,Score</w:t>
      </w:r>
    </w:p>
    <w:p>
      <w:pPr>
        <w:pStyle w:val="15"/>
        <w:spacing w:line="288" w:lineRule="auto"/>
        <w:rPr>
          <w:rFonts w:ascii="宋体" w:hAnsi="宋体" w:eastAsia="宋体"/>
          <w:b/>
          <w:bCs/>
          <w:sz w:val="24"/>
          <w:szCs w:val="24"/>
        </w:rPr>
      </w:pPr>
      <w:r>
        <w:rPr>
          <w:rFonts w:ascii="宋体" w:hAnsi="宋体" w:eastAsia="宋体"/>
          <w:b/>
          <w:bCs/>
          <w:sz w:val="24"/>
          <w:szCs w:val="24"/>
        </w:rPr>
        <w:t>[</w:t>
      </w:r>
      <w:r>
        <w:rPr>
          <w:rFonts w:hint="eastAsia" w:ascii="宋体" w:hAnsi="宋体" w:eastAsia="宋体"/>
          <w:b/>
          <w:bCs/>
          <w:sz w:val="24"/>
          <w:szCs w:val="24"/>
        </w:rPr>
        <w:t>课程</w:t>
      </w:r>
      <w:r>
        <w:rPr>
          <w:rFonts w:ascii="宋体" w:hAnsi="宋体" w:eastAsia="宋体"/>
          <w:b/>
          <w:bCs/>
          <w:sz w:val="24"/>
          <w:szCs w:val="24"/>
        </w:rPr>
        <w:t>]</w:t>
      </w:r>
    </w:p>
    <w:p>
      <w:pPr>
        <w:pStyle w:val="15"/>
        <w:spacing w:line="288" w:lineRule="auto"/>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属性C</w:t>
      </w:r>
      <w:r>
        <w:rPr>
          <w:rFonts w:ascii="宋体" w:hAnsi="宋体" w:eastAsia="宋体"/>
          <w:sz w:val="24"/>
          <w:szCs w:val="24"/>
        </w:rPr>
        <w:t>ourse_ID,Course_Name,Classroom_ID,Teacher_ID,Time,Course_num</w:t>
      </w:r>
    </w:p>
    <w:p>
      <w:pPr>
        <w:pStyle w:val="15"/>
        <w:spacing w:line="288" w:lineRule="auto"/>
        <w:rPr>
          <w:rFonts w:ascii="宋体" w:hAnsi="宋体" w:eastAsia="宋体"/>
          <w:b/>
          <w:bCs/>
          <w:sz w:val="24"/>
          <w:szCs w:val="24"/>
        </w:rPr>
      </w:pPr>
      <w:r>
        <w:rPr>
          <w:rFonts w:ascii="宋体" w:hAnsi="宋体" w:eastAsia="宋体"/>
          <w:b/>
          <w:bCs/>
          <w:sz w:val="24"/>
          <w:szCs w:val="24"/>
        </w:rPr>
        <w:t>[</w:t>
      </w:r>
      <w:r>
        <w:rPr>
          <w:rFonts w:hint="eastAsia" w:ascii="宋体" w:hAnsi="宋体" w:eastAsia="宋体"/>
          <w:b/>
          <w:bCs/>
          <w:sz w:val="24"/>
          <w:szCs w:val="24"/>
        </w:rPr>
        <w:t>教师</w:t>
      </w:r>
      <w:r>
        <w:rPr>
          <w:rFonts w:ascii="宋体" w:hAnsi="宋体" w:eastAsia="宋体"/>
          <w:b/>
          <w:bCs/>
          <w:sz w:val="24"/>
          <w:szCs w:val="24"/>
        </w:rPr>
        <w:t>]</w:t>
      </w:r>
    </w:p>
    <w:p>
      <w:pPr>
        <w:pStyle w:val="15"/>
        <w:spacing w:line="288"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属性：Teacher</w:t>
      </w:r>
      <w:r>
        <w:rPr>
          <w:rFonts w:ascii="宋体" w:hAnsi="宋体" w:eastAsia="宋体"/>
          <w:sz w:val="24"/>
          <w:szCs w:val="24"/>
        </w:rPr>
        <w:t>_ID,Techer_Name,Passward</w:t>
      </w:r>
    </w:p>
    <w:p>
      <w:pPr>
        <w:pStyle w:val="15"/>
        <w:spacing w:line="288"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方法： 登录</w:t>
      </w:r>
      <w:r>
        <w:rPr>
          <w:rFonts w:ascii="宋体" w:hAnsi="宋体" w:eastAsia="宋体"/>
          <w:sz w:val="24"/>
          <w:szCs w:val="24"/>
        </w:rPr>
        <w:t xml:space="preserve">Log_in(Teacher_ID : int, Password : string) </w:t>
      </w:r>
    </w:p>
    <w:p>
      <w:pPr>
        <w:pStyle w:val="15"/>
        <w:spacing w:line="288" w:lineRule="auto"/>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登记学生成绩</w:t>
      </w:r>
      <w:r>
        <w:rPr>
          <w:rFonts w:ascii="宋体" w:hAnsi="宋体" w:eastAsia="宋体"/>
          <w:sz w:val="24"/>
          <w:szCs w:val="24"/>
        </w:rPr>
        <w:t>Insert_Student_Score(Student_ID : int, Score : int)</w:t>
      </w:r>
    </w:p>
    <w:p>
      <w:pPr>
        <w:pStyle w:val="15"/>
        <w:spacing w:line="288" w:lineRule="auto"/>
      </w:pPr>
    </w:p>
    <w:p>
      <w:pPr>
        <w:pStyle w:val="3"/>
        <w:rPr>
          <w:sz w:val="36"/>
          <w:szCs w:val="21"/>
        </w:rPr>
      </w:pPr>
      <w:r>
        <w:rPr>
          <w:sz w:val="36"/>
          <w:szCs w:val="21"/>
        </w:rPr>
        <w:t>顺序图</w:t>
      </w:r>
    </w:p>
    <w:p>
      <w:pPr>
        <w:pStyle w:val="4"/>
      </w:pPr>
      <w:r>
        <w:rPr>
          <w:sz w:val="28"/>
          <w:szCs w:val="18"/>
        </w:rPr>
        <w:t>学生选课</w:t>
      </w:r>
    </w:p>
    <w:p>
      <w:pPr>
        <w:pStyle w:val="15"/>
        <w:spacing w:line="288" w:lineRule="auto"/>
      </w:pPr>
      <w:r>
        <w:drawing>
          <wp:inline distT="0" distB="0" distL="0" distR="0">
            <wp:extent cx="5549265" cy="4445635"/>
            <wp:effectExtent l="0" t="0" r="13335" b="12065"/>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6"/>
                    <a:srcRect r="410" b="2425"/>
                    <a:stretch>
                      <a:fillRect/>
                    </a:stretch>
                  </pic:blipFill>
                  <pic:spPr>
                    <a:xfrm>
                      <a:off x="0" y="0"/>
                      <a:ext cx="5549265" cy="4445635"/>
                    </a:xfrm>
                    <a:prstGeom prst="rect">
                      <a:avLst/>
                    </a:prstGeom>
                  </pic:spPr>
                </pic:pic>
              </a:graphicData>
            </a:graphic>
          </wp:inline>
        </w:drawing>
      </w:r>
    </w:p>
    <w:p>
      <w:pPr>
        <w:pStyle w:val="15"/>
        <w:spacing w:line="288" w:lineRule="auto"/>
        <w:rPr>
          <w:rFonts w:hint="eastAsia"/>
          <w:lang w:eastAsia="zh-CN"/>
        </w:rPr>
      </w:pPr>
    </w:p>
    <w:p>
      <w:pPr>
        <w:pStyle w:val="15"/>
        <w:keepNext w:val="0"/>
        <w:keepLines w:val="0"/>
        <w:pageBreakBefore w:val="0"/>
        <w:widowControl/>
        <w:kinsoku/>
        <w:wordWrap/>
        <w:overflowPunct/>
        <w:topLinePunct w:val="0"/>
        <w:autoSpaceDE/>
        <w:autoSpaceDN/>
        <w:bidi w:val="0"/>
        <w:adjustRightInd/>
        <w:snapToGrid/>
        <w:spacing w:line="312" w:lineRule="auto"/>
        <w:textAlignment w:val="auto"/>
        <w:rPr>
          <w:rFonts w:asciiTheme="majorEastAsia" w:hAnsiTheme="majorEastAsia" w:eastAsiaTheme="majorEastAsia"/>
          <w:sz w:val="24"/>
          <w:szCs w:val="24"/>
        </w:rPr>
      </w:pPr>
      <w:r>
        <w:rPr>
          <w:rFonts w:hint="eastAsia" w:asciiTheme="majorEastAsia" w:hAnsiTheme="majorEastAsia" w:eastAsiaTheme="majorEastAsia"/>
          <w:sz w:val="24"/>
          <w:szCs w:val="24"/>
        </w:rPr>
        <w:t>1.学生输入账号密码登陆系统，系统核实登录信息是否正确，若正确则返回登陆成功的信息</w:t>
      </w:r>
    </w:p>
    <w:p>
      <w:pPr>
        <w:pStyle w:val="15"/>
        <w:keepNext w:val="0"/>
        <w:keepLines w:val="0"/>
        <w:pageBreakBefore w:val="0"/>
        <w:widowControl/>
        <w:kinsoku/>
        <w:wordWrap/>
        <w:overflowPunct/>
        <w:topLinePunct w:val="0"/>
        <w:autoSpaceDE/>
        <w:autoSpaceDN/>
        <w:bidi w:val="0"/>
        <w:adjustRightInd/>
        <w:snapToGrid/>
        <w:spacing w:line="312" w:lineRule="auto"/>
        <w:textAlignment w:val="auto"/>
        <w:rPr>
          <w:rFonts w:asciiTheme="majorEastAsia" w:hAnsiTheme="majorEastAsia" w:eastAsiaTheme="majorEastAsia"/>
          <w:sz w:val="24"/>
          <w:szCs w:val="24"/>
        </w:rPr>
      </w:pPr>
      <w:r>
        <w:rPr>
          <w:rFonts w:hint="eastAsia" w:asciiTheme="majorEastAsia" w:hAnsiTheme="majorEastAsia" w:eastAsiaTheme="majorEastAsia"/>
          <w:sz w:val="24"/>
          <w:szCs w:val="24"/>
        </w:rPr>
        <w:t>2.登陆成功后，系统根据数据库中信息可辨别该学生属于大三年级，在课表中找到大三的课程信息并显示。</w:t>
      </w:r>
    </w:p>
    <w:p>
      <w:pPr>
        <w:pStyle w:val="15"/>
        <w:keepNext w:val="0"/>
        <w:keepLines w:val="0"/>
        <w:pageBreakBefore w:val="0"/>
        <w:widowControl/>
        <w:kinsoku/>
        <w:wordWrap/>
        <w:overflowPunct/>
        <w:topLinePunct w:val="0"/>
        <w:autoSpaceDE/>
        <w:autoSpaceDN/>
        <w:bidi w:val="0"/>
        <w:adjustRightInd/>
        <w:snapToGrid/>
        <w:spacing w:line="312" w:lineRule="auto"/>
        <w:textAlignment w:val="auto"/>
        <w:rPr>
          <w:rFonts w:hint="eastAsia"/>
        </w:rPr>
      </w:pPr>
      <w:r>
        <w:rPr>
          <w:rFonts w:hint="eastAsia" w:asciiTheme="majorEastAsia" w:hAnsiTheme="majorEastAsia" w:eastAsiaTheme="majorEastAsia"/>
          <w:sz w:val="24"/>
          <w:szCs w:val="24"/>
        </w:rPr>
        <w:t>3.学生选择想要的课程，系统自动查询课程时间，教室号。如果时间合适，返回成功选课的信息</w:t>
      </w:r>
    </w:p>
    <w:p>
      <w:pPr>
        <w:pStyle w:val="4"/>
      </w:pPr>
      <w:r>
        <w:rPr>
          <w:sz w:val="28"/>
          <w:szCs w:val="18"/>
        </w:rPr>
        <w:t>管理员管理人员信息</w:t>
      </w:r>
    </w:p>
    <w:p>
      <w:pPr>
        <w:pStyle w:val="15"/>
        <w:spacing w:line="288" w:lineRule="auto"/>
      </w:pPr>
      <w:r>
        <w:drawing>
          <wp:inline distT="0" distB="0" distL="0" distR="0">
            <wp:extent cx="5286375" cy="3890010"/>
            <wp:effectExtent l="0" t="0" r="9525" b="15240"/>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7"/>
                    <a:srcRect l="1754" t="2308" r="23199" b="22826"/>
                    <a:stretch>
                      <a:fillRect/>
                    </a:stretch>
                  </pic:blipFill>
                  <pic:spPr>
                    <a:xfrm>
                      <a:off x="0" y="0"/>
                      <a:ext cx="5286375" cy="3890010"/>
                    </a:xfrm>
                    <a:prstGeom prst="rect">
                      <a:avLst/>
                    </a:prstGeom>
                  </pic:spPr>
                </pic:pic>
              </a:graphicData>
            </a:graphic>
          </wp:inline>
        </w:drawing>
      </w:r>
    </w:p>
    <w:p>
      <w:pPr>
        <w:pStyle w:val="15"/>
        <w:spacing w:line="288" w:lineRule="auto"/>
      </w:pPr>
    </w:p>
    <w:p>
      <w:pPr>
        <w:pStyle w:val="15"/>
        <w:keepNext w:val="0"/>
        <w:keepLines w:val="0"/>
        <w:pageBreakBefore w:val="0"/>
        <w:widowControl/>
        <w:kinsoku/>
        <w:wordWrap/>
        <w:overflowPunct/>
        <w:topLinePunct w:val="0"/>
        <w:autoSpaceDE/>
        <w:autoSpaceDN/>
        <w:bidi w:val="0"/>
        <w:adjustRightInd/>
        <w:snapToGrid/>
        <w:spacing w:line="312" w:lineRule="auto"/>
        <w:textAlignment w:val="auto"/>
        <w:rPr>
          <w:rFonts w:asciiTheme="majorEastAsia" w:hAnsiTheme="majorEastAsia" w:eastAsiaTheme="majorEastAsia"/>
          <w:sz w:val="24"/>
          <w:szCs w:val="24"/>
        </w:rPr>
      </w:pPr>
      <w:r>
        <w:rPr>
          <w:rFonts w:hint="eastAsia" w:asciiTheme="majorEastAsia" w:hAnsiTheme="majorEastAsia" w:eastAsiaTheme="majorEastAsia"/>
          <w:sz w:val="24"/>
          <w:szCs w:val="24"/>
        </w:rPr>
        <w:t>1.管理员登陆系统</w:t>
      </w:r>
    </w:p>
    <w:p>
      <w:pPr>
        <w:pStyle w:val="15"/>
        <w:keepNext w:val="0"/>
        <w:keepLines w:val="0"/>
        <w:pageBreakBefore w:val="0"/>
        <w:widowControl/>
        <w:kinsoku/>
        <w:wordWrap/>
        <w:overflowPunct/>
        <w:topLinePunct w:val="0"/>
        <w:autoSpaceDE/>
        <w:autoSpaceDN/>
        <w:bidi w:val="0"/>
        <w:adjustRightInd/>
        <w:snapToGrid/>
        <w:spacing w:line="312" w:lineRule="auto"/>
        <w:textAlignment w:val="auto"/>
        <w:rPr>
          <w:rFonts w:asciiTheme="majorEastAsia" w:hAnsiTheme="majorEastAsia" w:eastAsiaTheme="majorEastAsia"/>
          <w:sz w:val="24"/>
          <w:szCs w:val="24"/>
        </w:rPr>
      </w:pPr>
      <w:r>
        <w:rPr>
          <w:rFonts w:hint="eastAsia" w:asciiTheme="majorEastAsia" w:hAnsiTheme="majorEastAsia" w:eastAsiaTheme="majorEastAsia"/>
          <w:sz w:val="24"/>
          <w:szCs w:val="24"/>
        </w:rPr>
        <w:t>2.管理员执行添加学生信息的操作，系统查询该学生信息是否已经存在，如果存在，则返回添加失败的信息。</w:t>
      </w:r>
    </w:p>
    <w:p>
      <w:pPr>
        <w:pStyle w:val="15"/>
        <w:keepNext w:val="0"/>
        <w:keepLines w:val="0"/>
        <w:pageBreakBefore w:val="0"/>
        <w:widowControl/>
        <w:kinsoku/>
        <w:wordWrap/>
        <w:overflowPunct/>
        <w:topLinePunct w:val="0"/>
        <w:autoSpaceDE/>
        <w:autoSpaceDN/>
        <w:bidi w:val="0"/>
        <w:adjustRightInd/>
        <w:snapToGrid/>
        <w:spacing w:line="312" w:lineRule="auto"/>
        <w:textAlignment w:val="auto"/>
        <w:rPr>
          <w:rFonts w:asciiTheme="majorEastAsia" w:hAnsiTheme="majorEastAsia" w:eastAsiaTheme="majorEastAsia"/>
          <w:sz w:val="24"/>
          <w:szCs w:val="24"/>
        </w:rPr>
      </w:pPr>
      <w:r>
        <w:rPr>
          <w:rFonts w:hint="eastAsia" w:asciiTheme="majorEastAsia" w:hAnsiTheme="majorEastAsia" w:eastAsiaTheme="majorEastAsia"/>
          <w:sz w:val="24"/>
          <w:szCs w:val="24"/>
        </w:rPr>
        <w:t>3.管理员删除学生信息。对数据库执行删除信息的操作，如果学生存在，执行此操作，并返回操作成功的信息。</w:t>
      </w:r>
    </w:p>
    <w:p>
      <w:pPr>
        <w:pStyle w:val="15"/>
        <w:spacing w:line="288" w:lineRule="auto"/>
        <w:rPr>
          <w:rFonts w:hint="eastAsia"/>
        </w:rPr>
      </w:pPr>
    </w:p>
    <w:p>
      <w:pPr>
        <w:pStyle w:val="4"/>
        <w:rPr>
          <w:sz w:val="28"/>
          <w:szCs w:val="18"/>
        </w:rPr>
      </w:pPr>
      <w:r>
        <w:rPr>
          <w:sz w:val="28"/>
          <w:szCs w:val="18"/>
        </w:rPr>
        <w:t>教务老师安排教室以及考试时间</w:t>
      </w:r>
    </w:p>
    <w:p>
      <w:pPr>
        <w:pStyle w:val="15"/>
        <w:spacing w:line="288" w:lineRule="auto"/>
      </w:pPr>
    </w:p>
    <w:p>
      <w:pPr>
        <w:pStyle w:val="15"/>
        <w:spacing w:line="288" w:lineRule="auto"/>
      </w:pPr>
      <w:r>
        <w:drawing>
          <wp:inline distT="0" distB="0" distL="0" distR="0">
            <wp:extent cx="5465445" cy="3378200"/>
            <wp:effectExtent l="0" t="0" r="1905" b="1270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8"/>
                    <a:srcRect r="522" b="3554"/>
                    <a:stretch>
                      <a:fillRect/>
                    </a:stretch>
                  </pic:blipFill>
                  <pic:spPr>
                    <a:xfrm>
                      <a:off x="0" y="0"/>
                      <a:ext cx="5465445" cy="3378200"/>
                    </a:xfrm>
                    <a:prstGeom prst="rect">
                      <a:avLst/>
                    </a:prstGeom>
                  </pic:spPr>
                </pic:pic>
              </a:graphicData>
            </a:graphic>
          </wp:inline>
        </w:drawing>
      </w:r>
    </w:p>
    <w:p>
      <w:pPr>
        <w:pStyle w:val="15"/>
        <w:keepNext w:val="0"/>
        <w:keepLines w:val="0"/>
        <w:pageBreakBefore w:val="0"/>
        <w:widowControl/>
        <w:kinsoku/>
        <w:wordWrap/>
        <w:overflowPunct/>
        <w:topLinePunct w:val="0"/>
        <w:autoSpaceDE/>
        <w:autoSpaceDN/>
        <w:bidi w:val="0"/>
        <w:adjustRightInd/>
        <w:snapToGrid/>
        <w:spacing w:line="312" w:lineRule="auto"/>
        <w:textAlignment w:val="auto"/>
        <w:rPr>
          <w:rFonts w:asciiTheme="majorEastAsia" w:hAnsiTheme="majorEastAsia" w:eastAsiaTheme="majorEastAsia"/>
          <w:sz w:val="24"/>
          <w:szCs w:val="24"/>
        </w:rPr>
      </w:pPr>
      <w:r>
        <w:rPr>
          <w:rFonts w:hint="eastAsia" w:asciiTheme="majorEastAsia" w:hAnsiTheme="majorEastAsia" w:eastAsiaTheme="majorEastAsia"/>
          <w:sz w:val="24"/>
          <w:szCs w:val="24"/>
        </w:rPr>
        <w:t>1.教务老师安排课程。教务老师输入安排课程的时间，根据输入事件，在教师安排表中查找该时间段的空闲教室。如果存在空闲教室，则将其占用，操作成功，向教务老师返回安排教室的教室号。</w:t>
      </w:r>
    </w:p>
    <w:p>
      <w:pPr>
        <w:pStyle w:val="15"/>
        <w:keepNext w:val="0"/>
        <w:keepLines w:val="0"/>
        <w:pageBreakBefore w:val="0"/>
        <w:widowControl/>
        <w:kinsoku/>
        <w:wordWrap/>
        <w:overflowPunct/>
        <w:topLinePunct w:val="0"/>
        <w:autoSpaceDE/>
        <w:autoSpaceDN/>
        <w:bidi w:val="0"/>
        <w:adjustRightInd/>
        <w:snapToGrid/>
        <w:spacing w:line="312" w:lineRule="auto"/>
        <w:textAlignment w:val="auto"/>
        <w:rPr>
          <w:rFonts w:hint="eastAsia" w:asciiTheme="majorEastAsia" w:hAnsiTheme="majorEastAsia" w:eastAsiaTheme="majorEastAsia"/>
          <w:sz w:val="24"/>
          <w:szCs w:val="24"/>
        </w:rPr>
      </w:pPr>
      <w:r>
        <w:rPr>
          <w:rFonts w:hint="eastAsia" w:asciiTheme="majorEastAsia" w:hAnsiTheme="majorEastAsia" w:eastAsiaTheme="majorEastAsia"/>
          <w:sz w:val="24"/>
          <w:szCs w:val="24"/>
        </w:rPr>
        <w:t>2.教务老师安排考试。教务老师输入考试的时间、年级、教室，系统查看此段时间该年级的学生是否有考试。如果没有考试，继续查看教室是否空闲；如果此段时间教室被占用，则返回教室占用，安排失败的信息。</w:t>
      </w:r>
    </w:p>
    <w:p>
      <w:pPr>
        <w:pStyle w:val="15"/>
        <w:keepNext w:val="0"/>
        <w:keepLines w:val="0"/>
        <w:pageBreakBefore w:val="0"/>
        <w:widowControl/>
        <w:kinsoku/>
        <w:wordWrap/>
        <w:overflowPunct/>
        <w:topLinePunct w:val="0"/>
        <w:autoSpaceDE/>
        <w:autoSpaceDN/>
        <w:bidi w:val="0"/>
        <w:adjustRightInd/>
        <w:snapToGrid/>
        <w:spacing w:line="312" w:lineRule="auto"/>
        <w:textAlignment w:val="auto"/>
        <w:rPr>
          <w:rFonts w:hint="eastAsia" w:asciiTheme="majorEastAsia" w:hAnsiTheme="majorEastAsia" w:eastAsiaTheme="majorEastAsia"/>
          <w:sz w:val="24"/>
          <w:szCs w:val="24"/>
        </w:rPr>
      </w:pPr>
    </w:p>
    <w:p>
      <w:pPr>
        <w:pStyle w:val="3"/>
        <w:rPr>
          <w:sz w:val="36"/>
          <w:szCs w:val="21"/>
        </w:rPr>
      </w:pPr>
      <w:r>
        <w:rPr>
          <w:sz w:val="36"/>
          <w:szCs w:val="21"/>
        </w:rPr>
        <w:t>状态图</w:t>
      </w:r>
    </w:p>
    <w:p>
      <w:pPr>
        <w:pStyle w:val="4"/>
        <w:rPr>
          <w:sz w:val="28"/>
          <w:szCs w:val="18"/>
        </w:rPr>
      </w:pPr>
      <w:r>
        <w:rPr>
          <w:sz w:val="28"/>
          <w:szCs w:val="18"/>
        </w:rPr>
        <w:t>管理员</w:t>
      </w:r>
    </w:p>
    <w:p>
      <w:pPr>
        <w:pStyle w:val="15"/>
        <w:numPr>
          <w:ilvl w:val="0"/>
          <w:numId w:val="10"/>
        </w:numPr>
        <w:spacing w:line="312" w:lineRule="auto"/>
        <w:rPr>
          <w:rFonts w:ascii="宋体" w:hAnsi="宋体" w:eastAsia="宋体" w:cs="宋体"/>
          <w:sz w:val="24"/>
          <w:szCs w:val="24"/>
        </w:rPr>
      </w:pPr>
      <w:r>
        <w:rPr>
          <w:rFonts w:hint="eastAsia" w:ascii="宋体" w:hAnsi="宋体" w:eastAsia="宋体" w:cs="宋体"/>
          <w:sz w:val="24"/>
          <w:szCs w:val="24"/>
        </w:rPr>
        <w:t>用户首先进入登录页面，输入账号密码进行登录。登录成功则进入首页，否则留在登录界面。</w:t>
      </w:r>
    </w:p>
    <w:p>
      <w:pPr>
        <w:pStyle w:val="15"/>
        <w:numPr>
          <w:ilvl w:val="0"/>
          <w:numId w:val="10"/>
        </w:numPr>
        <w:spacing w:line="312" w:lineRule="auto"/>
        <w:rPr>
          <w:rFonts w:ascii="宋体" w:hAnsi="宋体" w:eastAsia="宋体" w:cs="宋体"/>
          <w:sz w:val="24"/>
          <w:szCs w:val="24"/>
        </w:rPr>
      </w:pPr>
      <w:r>
        <w:rPr>
          <w:rFonts w:hint="eastAsia" w:ascii="宋体" w:hAnsi="宋体" w:eastAsia="宋体" w:cs="宋体"/>
          <w:sz w:val="24"/>
          <w:szCs w:val="24"/>
        </w:rPr>
        <w:t>进入首页后可供选择的功能有：人员管理</w:t>
      </w:r>
    </w:p>
    <w:p>
      <w:pPr>
        <w:pStyle w:val="15"/>
        <w:numPr>
          <w:ilvl w:val="0"/>
          <w:numId w:val="10"/>
        </w:numPr>
        <w:spacing w:line="312" w:lineRule="auto"/>
        <w:rPr>
          <w:rFonts w:ascii="宋体" w:hAnsi="宋体" w:eastAsia="宋体" w:cs="宋体"/>
          <w:sz w:val="24"/>
          <w:szCs w:val="24"/>
        </w:rPr>
      </w:pPr>
      <w:r>
        <w:rPr>
          <w:rFonts w:hint="eastAsia" w:ascii="宋体" w:hAnsi="宋体" w:eastAsia="宋体" w:cs="宋体"/>
          <w:sz w:val="24"/>
          <w:szCs w:val="24"/>
        </w:rPr>
        <w:t>人员管理：可以对人员信息进行添加，删除，修改和查询功能，其中人员包括学生和教务老师。完成后系统会返回操作结果。</w:t>
      </w:r>
    </w:p>
    <w:p>
      <w:pPr>
        <w:pStyle w:val="15"/>
        <w:spacing w:line="288" w:lineRule="auto"/>
        <w:jc w:val="center"/>
      </w:pPr>
      <w:r>
        <w:drawing>
          <wp:inline distT="0" distB="0" distL="0" distR="0">
            <wp:extent cx="5375275" cy="5335905"/>
            <wp:effectExtent l="0" t="0" r="15875" b="17145"/>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9"/>
                    <a:srcRect/>
                    <a:stretch>
                      <a:fillRect/>
                    </a:stretch>
                  </pic:blipFill>
                  <pic:spPr>
                    <a:xfrm>
                      <a:off x="0" y="0"/>
                      <a:ext cx="5375275" cy="5335905"/>
                    </a:xfrm>
                    <a:prstGeom prst="rect">
                      <a:avLst/>
                    </a:prstGeom>
                  </pic:spPr>
                </pic:pic>
              </a:graphicData>
            </a:graphic>
          </wp:inline>
        </w:drawing>
      </w:r>
    </w:p>
    <w:p>
      <w:pPr>
        <w:pStyle w:val="4"/>
        <w:rPr>
          <w:sz w:val="28"/>
          <w:szCs w:val="18"/>
        </w:rPr>
      </w:pPr>
      <w:r>
        <w:rPr>
          <w:sz w:val="28"/>
          <w:szCs w:val="18"/>
        </w:rPr>
        <w:t>学生</w:t>
      </w:r>
    </w:p>
    <w:p>
      <w:pPr>
        <w:pStyle w:val="15"/>
        <w:numPr>
          <w:ilvl w:val="0"/>
          <w:numId w:val="11"/>
        </w:numPr>
        <w:spacing w:line="312" w:lineRule="auto"/>
        <w:rPr>
          <w:rFonts w:ascii="宋体" w:hAnsi="宋体" w:eastAsia="宋体" w:cs="宋体"/>
          <w:sz w:val="24"/>
          <w:szCs w:val="24"/>
        </w:rPr>
      </w:pPr>
      <w:r>
        <w:rPr>
          <w:rFonts w:hint="eastAsia" w:ascii="宋体" w:hAnsi="宋体" w:eastAsia="宋体" w:cs="宋体"/>
          <w:sz w:val="24"/>
          <w:szCs w:val="24"/>
        </w:rPr>
        <w:t>用户首先进入登录页面，输入账号密码进行登录。登录成功则进入首页，否则留在登录界面。</w:t>
      </w:r>
    </w:p>
    <w:p>
      <w:pPr>
        <w:pStyle w:val="15"/>
        <w:numPr>
          <w:ilvl w:val="0"/>
          <w:numId w:val="11"/>
        </w:numPr>
        <w:spacing w:line="312" w:lineRule="auto"/>
        <w:rPr>
          <w:rFonts w:ascii="宋体" w:hAnsi="宋体" w:eastAsia="宋体" w:cs="宋体"/>
          <w:sz w:val="24"/>
          <w:szCs w:val="24"/>
        </w:rPr>
      </w:pPr>
      <w:r>
        <w:rPr>
          <w:rFonts w:hint="eastAsia" w:ascii="宋体" w:hAnsi="宋体" w:eastAsia="宋体" w:cs="宋体"/>
          <w:sz w:val="24"/>
          <w:szCs w:val="24"/>
        </w:rPr>
        <w:t>进入首页后可供选择的功能有：查看课程信息</w:t>
      </w:r>
    </w:p>
    <w:p>
      <w:pPr>
        <w:pStyle w:val="15"/>
        <w:numPr>
          <w:ilvl w:val="0"/>
          <w:numId w:val="11"/>
        </w:numPr>
        <w:spacing w:line="312" w:lineRule="auto"/>
        <w:rPr>
          <w:rFonts w:ascii="宋体" w:hAnsi="宋体" w:eastAsia="宋体" w:cs="宋体"/>
          <w:sz w:val="24"/>
          <w:szCs w:val="24"/>
        </w:rPr>
      </w:pPr>
      <w:r>
        <w:rPr>
          <w:rFonts w:hint="eastAsia" w:ascii="宋体" w:hAnsi="宋体" w:eastAsia="宋体" w:cs="宋体"/>
          <w:sz w:val="24"/>
          <w:szCs w:val="24"/>
        </w:rPr>
        <w:t xml:space="preserve">查看课程信息：学生可以进行选课和退课操作，操作完成后会返回当前学生课表 </w:t>
      </w:r>
    </w:p>
    <w:p>
      <w:pPr>
        <w:pStyle w:val="15"/>
        <w:spacing w:line="288" w:lineRule="auto"/>
      </w:pPr>
    </w:p>
    <w:p>
      <w:pPr>
        <w:pStyle w:val="15"/>
        <w:spacing w:line="288" w:lineRule="auto"/>
        <w:jc w:val="center"/>
      </w:pPr>
      <w:r>
        <w:drawing>
          <wp:inline distT="0" distB="0" distL="0" distR="0">
            <wp:extent cx="5006975" cy="4283075"/>
            <wp:effectExtent l="0" t="0" r="3175" b="317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10"/>
                    <a:srcRect/>
                    <a:stretch>
                      <a:fillRect/>
                    </a:stretch>
                  </pic:blipFill>
                  <pic:spPr>
                    <a:xfrm>
                      <a:off x="0" y="0"/>
                      <a:ext cx="5006975" cy="4283075"/>
                    </a:xfrm>
                    <a:prstGeom prst="rect">
                      <a:avLst/>
                    </a:prstGeom>
                  </pic:spPr>
                </pic:pic>
              </a:graphicData>
            </a:graphic>
          </wp:inline>
        </w:drawing>
      </w:r>
    </w:p>
    <w:p>
      <w:pPr>
        <w:pStyle w:val="15"/>
        <w:spacing w:line="288" w:lineRule="auto"/>
        <w:jc w:val="center"/>
      </w:pPr>
    </w:p>
    <w:p>
      <w:pPr>
        <w:pStyle w:val="4"/>
        <w:rPr>
          <w:sz w:val="28"/>
          <w:szCs w:val="18"/>
        </w:rPr>
      </w:pPr>
      <w:r>
        <w:rPr>
          <w:sz w:val="28"/>
          <w:szCs w:val="18"/>
        </w:rPr>
        <w:t>教务老师</w:t>
      </w:r>
    </w:p>
    <w:p>
      <w:pPr>
        <w:pStyle w:val="15"/>
        <w:numPr>
          <w:ilvl w:val="0"/>
          <w:numId w:val="12"/>
        </w:numPr>
        <w:spacing w:line="312" w:lineRule="auto"/>
        <w:rPr>
          <w:rFonts w:ascii="宋体" w:hAnsi="宋体" w:eastAsia="宋体" w:cs="宋体"/>
          <w:sz w:val="24"/>
          <w:szCs w:val="24"/>
        </w:rPr>
      </w:pPr>
      <w:r>
        <w:rPr>
          <w:rFonts w:hint="eastAsia" w:ascii="宋体" w:hAnsi="宋体" w:eastAsia="宋体" w:cs="宋体"/>
          <w:sz w:val="24"/>
          <w:szCs w:val="24"/>
        </w:rPr>
        <w:t>用户首先进入登录页面，输入账号密码进行登录。登录成功则进入首页控制台，否则留在登录界面。</w:t>
      </w:r>
    </w:p>
    <w:p>
      <w:pPr>
        <w:pStyle w:val="15"/>
        <w:numPr>
          <w:ilvl w:val="0"/>
          <w:numId w:val="12"/>
        </w:numPr>
        <w:spacing w:line="312" w:lineRule="auto"/>
        <w:rPr>
          <w:rFonts w:ascii="宋体" w:hAnsi="宋体" w:eastAsia="宋体" w:cs="宋体"/>
          <w:sz w:val="24"/>
          <w:szCs w:val="24"/>
        </w:rPr>
      </w:pPr>
      <w:r>
        <w:rPr>
          <w:rFonts w:hint="eastAsia" w:ascii="宋体" w:hAnsi="宋体" w:eastAsia="宋体" w:cs="宋体"/>
          <w:sz w:val="24"/>
          <w:szCs w:val="24"/>
        </w:rPr>
        <w:t xml:space="preserve">进入首页控制台后可供选择的功能有：课程信息管理，考试信息管理，教室信息管理 </w:t>
      </w:r>
    </w:p>
    <w:p>
      <w:pPr>
        <w:pStyle w:val="15"/>
        <w:numPr>
          <w:ilvl w:val="0"/>
          <w:numId w:val="12"/>
        </w:numPr>
        <w:spacing w:line="312" w:lineRule="auto"/>
        <w:rPr>
          <w:rFonts w:ascii="宋体" w:hAnsi="宋体" w:eastAsia="宋体" w:cs="宋体"/>
          <w:sz w:val="24"/>
          <w:szCs w:val="24"/>
        </w:rPr>
      </w:pPr>
      <w:r>
        <w:rPr>
          <w:rFonts w:hint="eastAsia" w:ascii="宋体" w:hAnsi="宋体" w:eastAsia="宋体" w:cs="宋体"/>
          <w:sz w:val="24"/>
          <w:szCs w:val="24"/>
        </w:rPr>
        <w:t>教室信息管理：可以修改教室的占用状态，增加和删除教室</w:t>
      </w:r>
    </w:p>
    <w:p>
      <w:pPr>
        <w:pStyle w:val="15"/>
        <w:numPr>
          <w:ilvl w:val="0"/>
          <w:numId w:val="12"/>
        </w:numPr>
        <w:spacing w:line="312" w:lineRule="auto"/>
        <w:rPr>
          <w:rFonts w:ascii="宋体" w:hAnsi="宋体" w:eastAsia="宋体" w:cs="宋体"/>
          <w:sz w:val="24"/>
          <w:szCs w:val="24"/>
        </w:rPr>
      </w:pPr>
      <w:r>
        <w:rPr>
          <w:rFonts w:hint="eastAsia" w:ascii="宋体" w:hAnsi="宋体" w:eastAsia="宋体" w:cs="宋体"/>
          <w:sz w:val="24"/>
          <w:szCs w:val="24"/>
        </w:rPr>
        <w:t>考试信息管理：可以安排考试和查看考试安排</w:t>
      </w:r>
    </w:p>
    <w:p>
      <w:pPr>
        <w:pStyle w:val="15"/>
        <w:numPr>
          <w:ilvl w:val="0"/>
          <w:numId w:val="12"/>
        </w:numPr>
        <w:spacing w:line="312" w:lineRule="auto"/>
        <w:rPr>
          <w:rFonts w:ascii="宋体" w:hAnsi="宋体" w:eastAsia="宋体" w:cs="宋体"/>
          <w:sz w:val="24"/>
          <w:szCs w:val="24"/>
        </w:rPr>
      </w:pPr>
      <w:r>
        <w:rPr>
          <w:rFonts w:hint="eastAsia" w:ascii="宋体" w:hAnsi="宋体" w:eastAsia="宋体" w:cs="宋体"/>
          <w:sz w:val="24"/>
          <w:szCs w:val="24"/>
        </w:rPr>
        <w:t>课程信息管理：可以进行课程的添加、删除、排课和查看等功能。</w:t>
      </w:r>
    </w:p>
    <w:p>
      <w:pPr>
        <w:pStyle w:val="15"/>
        <w:spacing w:line="288" w:lineRule="auto"/>
      </w:pPr>
    </w:p>
    <w:p>
      <w:pPr>
        <w:pStyle w:val="15"/>
        <w:spacing w:line="288" w:lineRule="auto"/>
      </w:pPr>
      <w:r>
        <w:drawing>
          <wp:inline distT="0" distB="0" distL="0" distR="0">
            <wp:extent cx="5565775" cy="4023995"/>
            <wp:effectExtent l="0" t="0" r="15875" b="14605"/>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1"/>
                    <a:srcRect/>
                    <a:stretch>
                      <a:fillRect/>
                    </a:stretch>
                  </pic:blipFill>
                  <pic:spPr>
                    <a:xfrm>
                      <a:off x="0" y="0"/>
                      <a:ext cx="5565775" cy="4023995"/>
                    </a:xfrm>
                    <a:prstGeom prst="rect">
                      <a:avLst/>
                    </a:prstGeom>
                  </pic:spPr>
                </pic:pic>
              </a:graphicData>
            </a:graphic>
          </wp:inline>
        </w:drawing>
      </w: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
    <w:nsid w:val="97A2510B"/>
    <w:multiLevelType w:val="multilevel"/>
    <w:tmpl w:val="97A2510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B5E306ED"/>
    <w:multiLevelType w:val="multilevel"/>
    <w:tmpl w:val="B5E306E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3">
    <w:nsid w:val="BF205925"/>
    <w:multiLevelType w:val="multilevel"/>
    <w:tmpl w:val="BF2059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
    <w:nsid w:val="CF092B84"/>
    <w:multiLevelType w:val="multilevel"/>
    <w:tmpl w:val="CF092B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
    <w:nsid w:val="03D62ECE"/>
    <w:multiLevelType w:val="multilevel"/>
    <w:tmpl w:val="03D62E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
    <w:nsid w:val="15439882"/>
    <w:multiLevelType w:val="singleLevel"/>
    <w:tmpl w:val="15439882"/>
    <w:lvl w:ilvl="0" w:tentative="0">
      <w:start w:val="1"/>
      <w:numFmt w:val="decimal"/>
      <w:lvlText w:val="%1."/>
      <w:lvlJc w:val="left"/>
      <w:pPr>
        <w:tabs>
          <w:tab w:val="left" w:pos="312"/>
        </w:tabs>
      </w:pPr>
    </w:lvl>
  </w:abstractNum>
  <w:abstractNum w:abstractNumId="7">
    <w:nsid w:val="25932926"/>
    <w:multiLevelType w:val="singleLevel"/>
    <w:tmpl w:val="25932926"/>
    <w:lvl w:ilvl="0" w:tentative="0">
      <w:start w:val="1"/>
      <w:numFmt w:val="decimal"/>
      <w:lvlText w:val="%1."/>
      <w:lvlJc w:val="left"/>
      <w:pPr>
        <w:tabs>
          <w:tab w:val="left" w:pos="312"/>
        </w:tabs>
      </w:pPr>
    </w:lvl>
  </w:abstractNum>
  <w:abstractNum w:abstractNumId="8">
    <w:nsid w:val="25B654F3"/>
    <w:multiLevelType w:val="multilevel"/>
    <w:tmpl w:val="25B654F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9">
    <w:nsid w:val="38402203"/>
    <w:multiLevelType w:val="singleLevel"/>
    <w:tmpl w:val="38402203"/>
    <w:lvl w:ilvl="0" w:tentative="0">
      <w:start w:val="1"/>
      <w:numFmt w:val="decimal"/>
      <w:lvlText w:val="%1."/>
      <w:lvlJc w:val="left"/>
      <w:pPr>
        <w:tabs>
          <w:tab w:val="left" w:pos="312"/>
        </w:tabs>
      </w:pPr>
    </w:lvl>
  </w:abstractNum>
  <w:abstractNum w:abstractNumId="10">
    <w:nsid w:val="3F4F711B"/>
    <w:multiLevelType w:val="singleLevel"/>
    <w:tmpl w:val="3F4F711B"/>
    <w:lvl w:ilvl="0" w:tentative="0">
      <w:start w:val="1"/>
      <w:numFmt w:val="decimal"/>
      <w:lvlText w:val="%1."/>
      <w:lvlJc w:val="left"/>
      <w:pPr>
        <w:tabs>
          <w:tab w:val="left" w:pos="312"/>
        </w:tabs>
      </w:pPr>
    </w:lvl>
  </w:abstractNum>
  <w:abstractNum w:abstractNumId="11">
    <w:nsid w:val="59ADCABA"/>
    <w:multiLevelType w:val="multilevel"/>
    <w:tmpl w:val="59ADCA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1"/>
  </w:num>
  <w:num w:numId="2">
    <w:abstractNumId w:val="4"/>
  </w:num>
  <w:num w:numId="3">
    <w:abstractNumId w:val="11"/>
  </w:num>
  <w:num w:numId="4">
    <w:abstractNumId w:val="3"/>
  </w:num>
  <w:num w:numId="5">
    <w:abstractNumId w:val="2"/>
  </w:num>
  <w:num w:numId="6">
    <w:abstractNumId w:val="6"/>
  </w:num>
  <w:num w:numId="7">
    <w:abstractNumId w:val="10"/>
  </w:num>
  <w:num w:numId="8">
    <w:abstractNumId w:val="9"/>
  </w:num>
  <w:num w:numId="9">
    <w:abstractNumId w:val="7"/>
  </w:num>
  <w:num w:numId="10">
    <w:abstractNumId w:val="5"/>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A17"/>
    <w:rsid w:val="000A46E5"/>
    <w:rsid w:val="00327284"/>
    <w:rsid w:val="003B40B1"/>
    <w:rsid w:val="004857F7"/>
    <w:rsid w:val="005E4B48"/>
    <w:rsid w:val="00610A26"/>
    <w:rsid w:val="007268C9"/>
    <w:rsid w:val="00893A17"/>
    <w:rsid w:val="00A30795"/>
    <w:rsid w:val="00AE3C00"/>
    <w:rsid w:val="00E4556A"/>
    <w:rsid w:val="024F0914"/>
    <w:rsid w:val="0D880760"/>
    <w:rsid w:val="13996B51"/>
    <w:rsid w:val="1DBF4B00"/>
    <w:rsid w:val="2E16699F"/>
    <w:rsid w:val="3B556606"/>
    <w:rsid w:val="3DBB3278"/>
    <w:rsid w:val="42EA783B"/>
    <w:rsid w:val="4C59051D"/>
    <w:rsid w:val="69B44E3F"/>
    <w:rsid w:val="756B3EC9"/>
    <w:rsid w:val="789F2692"/>
    <w:rsid w:val="79D53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sz w:val="21"/>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3"/>
    <w:uiPriority w:val="0"/>
    <w:pPr>
      <w:tabs>
        <w:tab w:val="center" w:pos="4153"/>
        <w:tab w:val="right" w:pos="8306"/>
      </w:tabs>
      <w:snapToGrid w:val="0"/>
      <w:jc w:val="left"/>
    </w:pPr>
    <w:rPr>
      <w:sz w:val="18"/>
      <w:szCs w:val="18"/>
    </w:rPr>
  </w:style>
  <w:style w:type="paragraph" w:styleId="12">
    <w:name w:val="header"/>
    <w:basedOn w:val="1"/>
    <w:link w:val="22"/>
    <w:uiPriority w:val="0"/>
    <w:pPr>
      <w:pBdr>
        <w:bottom w:val="single" w:color="auto" w:sz="6" w:space="1"/>
      </w:pBdr>
      <w:tabs>
        <w:tab w:val="center" w:pos="4153"/>
        <w:tab w:val="right" w:pos="8306"/>
      </w:tabs>
      <w:snapToGrid w:val="0"/>
      <w:jc w:val="center"/>
    </w:pPr>
    <w:rPr>
      <w:sz w:val="18"/>
      <w:szCs w:val="18"/>
    </w:rPr>
  </w:style>
  <w:style w:type="paragraph" w:customStyle="1" w:styleId="15">
    <w:name w:val="石墨文档正文"/>
    <w:qFormat/>
    <w:uiPriority w:val="0"/>
    <w:rPr>
      <w:rFonts w:ascii="微软雅黑" w:hAnsi="微软雅黑" w:eastAsia="微软雅黑" w:cs="微软雅黑"/>
      <w:sz w:val="22"/>
      <w:szCs w:val="22"/>
      <w:lang w:val="en-US" w:eastAsia="zh-CN" w:bidi="ar-SA"/>
    </w:rPr>
  </w:style>
  <w:style w:type="paragraph" w:customStyle="1" w:styleId="16">
    <w:name w:val="石墨文档副标题"/>
    <w:qFormat/>
    <w:uiPriority w:val="0"/>
    <w:rPr>
      <w:rFonts w:ascii="微软雅黑" w:hAnsi="微软雅黑" w:eastAsia="微软雅黑" w:cs="微软雅黑"/>
      <w:color w:val="888888"/>
      <w:sz w:val="48"/>
      <w:szCs w:val="48"/>
      <w:lang w:val="en-US" w:eastAsia="zh-CN" w:bidi="ar-SA"/>
    </w:rPr>
  </w:style>
  <w:style w:type="paragraph" w:customStyle="1" w:styleId="17">
    <w:name w:val="石墨文档大标题"/>
    <w:next w:val="15"/>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18">
    <w:name w:val="石墨文档中标题"/>
    <w:next w:val="15"/>
    <w:unhideWhenUsed/>
    <w:qFormat/>
    <w:uiPriority w:val="9"/>
    <w:pPr>
      <w:spacing w:before="260" w:after="260"/>
      <w:outlineLvl w:val="1"/>
    </w:pPr>
    <w:rPr>
      <w:rFonts w:ascii="微软雅黑" w:hAnsi="微软雅黑" w:eastAsia="微软雅黑" w:cs="微软雅黑"/>
      <w:b/>
      <w:bCs/>
      <w:sz w:val="36"/>
      <w:szCs w:val="36"/>
      <w:lang w:val="en-US" w:eastAsia="zh-CN" w:bidi="ar-SA"/>
    </w:rPr>
  </w:style>
  <w:style w:type="paragraph" w:customStyle="1" w:styleId="19">
    <w:name w:val="石墨文档小标题"/>
    <w:next w:val="15"/>
    <w:unhideWhenUsed/>
    <w:qFormat/>
    <w:uiPriority w:val="9"/>
    <w:pPr>
      <w:spacing w:before="260" w:after="260"/>
      <w:outlineLvl w:val="2"/>
    </w:pPr>
    <w:rPr>
      <w:rFonts w:ascii="微软雅黑" w:hAnsi="微软雅黑" w:eastAsia="微软雅黑" w:cs="微软雅黑"/>
      <w:b/>
      <w:bCs/>
      <w:sz w:val="32"/>
      <w:szCs w:val="32"/>
      <w:lang w:val="en-US" w:eastAsia="zh-CN" w:bidi="ar-SA"/>
    </w:rPr>
  </w:style>
  <w:style w:type="paragraph" w:customStyle="1" w:styleId="20">
    <w:name w:val="石墨文档标题"/>
    <w:next w:val="15"/>
    <w:unhideWhenUsed/>
    <w:qFormat/>
    <w:uiPriority w:val="9"/>
    <w:pPr>
      <w:spacing w:before="260" w:after="260"/>
      <w:outlineLvl w:val="3"/>
    </w:pPr>
    <w:rPr>
      <w:rFonts w:ascii="微软雅黑" w:hAnsi="微软雅黑" w:eastAsia="微软雅黑" w:cs="微软雅黑"/>
      <w:b/>
      <w:bCs/>
      <w:sz w:val="56"/>
      <w:szCs w:val="56"/>
      <w:lang w:val="en-US" w:eastAsia="zh-CN" w:bidi="ar-SA"/>
    </w:rPr>
  </w:style>
  <w:style w:type="paragraph" w:customStyle="1" w:styleId="21">
    <w:name w:val="石墨文档引用"/>
    <w:qFormat/>
    <w:uiPriority w:val="0"/>
    <w:pPr>
      <w:pBdr>
        <w:left w:val="single" w:color="F0F0F0" w:sz="30" w:space="10"/>
      </w:pBdr>
    </w:pPr>
    <w:rPr>
      <w:rFonts w:ascii="微软雅黑" w:hAnsi="微软雅黑" w:eastAsia="微软雅黑" w:cs="微软雅黑"/>
      <w:color w:val="ADADAD"/>
      <w:sz w:val="22"/>
      <w:lang w:val="en-US" w:eastAsia="zh-CN" w:bidi="ar-SA"/>
    </w:rPr>
  </w:style>
  <w:style w:type="character" w:customStyle="1" w:styleId="22">
    <w:name w:val="页眉 字符"/>
    <w:basedOn w:val="14"/>
    <w:link w:val="12"/>
    <w:qFormat/>
    <w:uiPriority w:val="0"/>
    <w:rPr>
      <w:rFonts w:ascii="微软雅黑" w:hAnsi="微软雅黑" w:eastAsia="微软雅黑" w:cs="微软雅黑"/>
      <w:sz w:val="18"/>
      <w:szCs w:val="18"/>
    </w:rPr>
  </w:style>
  <w:style w:type="character" w:customStyle="1" w:styleId="23">
    <w:name w:val="页脚 字符"/>
    <w:basedOn w:val="14"/>
    <w:link w:val="11"/>
    <w:qFormat/>
    <w:uiPriority w:val="0"/>
    <w:rPr>
      <w:rFonts w:ascii="微软雅黑" w:hAnsi="微软雅黑" w:eastAsia="微软雅黑" w:cs="微软雅黑"/>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1122</Words>
  <Characters>6398</Characters>
  <Lines>53</Lines>
  <Paragraphs>15</Paragraphs>
  <TotalTime>6</TotalTime>
  <ScaleCrop>false</ScaleCrop>
  <LinksUpToDate>false</LinksUpToDate>
  <CharactersWithSpaces>7505</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2019-11-07T13:30:00Z</dcterms:created>
  <dc:creator> </dc:creator>
  <cp:lastModifiedBy>Elvira PYN</cp:lastModifiedBy>
  <dcterms:modified xsi:type="dcterms:W3CDTF">2019-11-07T16:30:54Z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